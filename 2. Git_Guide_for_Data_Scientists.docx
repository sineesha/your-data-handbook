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EC85" w14:textId="77777777" w:rsidR="003B39DB" w:rsidRPr="00072C6F" w:rsidRDefault="00047DFD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1. What is Git?</w:t>
      </w:r>
    </w:p>
    <w:p w14:paraId="70886761" w14:textId="510C3EB6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is a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version control system</w:t>
      </w:r>
      <w:r w:rsidRPr="00072C6F">
        <w:rPr>
          <w:rFonts w:asciiTheme="majorHAnsi" w:hAnsiTheme="majorHAnsi" w:cstheme="majorHAnsi"/>
          <w:sz w:val="22"/>
          <w:szCs w:val="22"/>
        </w:rPr>
        <w:t xml:space="preserve"> that tracks changes you make to your project files over time. Think of it like a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'history </w:t>
      </w:r>
      <w:r w:rsidR="00BC1457" w:rsidRPr="00072C6F">
        <w:rPr>
          <w:rFonts w:asciiTheme="majorHAnsi" w:hAnsiTheme="majorHAnsi" w:cstheme="majorHAnsi"/>
          <w:b/>
          <w:bCs/>
          <w:sz w:val="22"/>
          <w:szCs w:val="22"/>
        </w:rPr>
        <w:t>buffer</w:t>
      </w:r>
      <w:r w:rsidR="002A7170" w:rsidRPr="00072C6F">
        <w:rPr>
          <w:rFonts w:asciiTheme="majorHAnsi" w:hAnsiTheme="majorHAnsi" w:cstheme="majorHAnsi"/>
          <w:b/>
          <w:bCs/>
          <w:sz w:val="22"/>
          <w:szCs w:val="22"/>
        </w:rPr>
        <w:t>’</w:t>
      </w:r>
      <w:r w:rsidR="002A7170" w:rsidRPr="00072C6F">
        <w:rPr>
          <w:rFonts w:asciiTheme="majorHAnsi" w:hAnsiTheme="majorHAnsi" w:cstheme="majorHAnsi"/>
          <w:sz w:val="22"/>
          <w:szCs w:val="22"/>
        </w:rPr>
        <w:t xml:space="preserve"> you</w:t>
      </w:r>
      <w:r w:rsidRPr="00072C6F">
        <w:rPr>
          <w:rFonts w:asciiTheme="majorHAnsi" w:hAnsiTheme="majorHAnsi" w:cstheme="majorHAnsi"/>
          <w:sz w:val="22"/>
          <w:szCs w:val="22"/>
        </w:rPr>
        <w:t xml:space="preserve"> can jump back to any earlier point.</w:t>
      </w:r>
    </w:p>
    <w:p w14:paraId="3BF2F5DD" w14:textId="77777777" w:rsidR="003B39DB" w:rsidRPr="00072C6F" w:rsidRDefault="00047DFD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2. Why use Git for data science?</w:t>
      </w:r>
    </w:p>
    <w:p w14:paraId="72CF026A" w14:textId="77777777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Git helps you:</w:t>
      </w:r>
    </w:p>
    <w:p w14:paraId="0A9C8244" w14:textId="3D8A67C3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Keep track</w:t>
      </w:r>
      <w:r w:rsidRPr="00072C6F">
        <w:rPr>
          <w:rFonts w:asciiTheme="majorHAnsi" w:hAnsiTheme="majorHAnsi" w:cstheme="majorHAnsi"/>
          <w:sz w:val="22"/>
          <w:szCs w:val="22"/>
        </w:rPr>
        <w:t xml:space="preserve"> of every change (even small tweaks in code or analysis).</w:t>
      </w:r>
    </w:p>
    <w:p w14:paraId="313E1198" w14:textId="11F0C0F4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Revert mistakes</w:t>
      </w:r>
      <w:r w:rsidRPr="00072C6F">
        <w:rPr>
          <w:rFonts w:asciiTheme="majorHAnsi" w:hAnsiTheme="majorHAnsi" w:cstheme="majorHAnsi"/>
          <w:sz w:val="22"/>
          <w:szCs w:val="22"/>
        </w:rPr>
        <w:t xml:space="preserve"> easily.</w:t>
      </w:r>
    </w:p>
    <w:p w14:paraId="3535B21C" w14:textId="61400B47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Collaborate with others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without overwriting</w:t>
      </w:r>
      <w:r w:rsidRPr="00072C6F">
        <w:rPr>
          <w:rFonts w:asciiTheme="majorHAnsi" w:hAnsiTheme="majorHAnsi" w:cstheme="majorHAnsi"/>
          <w:sz w:val="22"/>
          <w:szCs w:val="22"/>
        </w:rPr>
        <w:t xml:space="preserve"> each other’s work.</w:t>
      </w:r>
    </w:p>
    <w:p w14:paraId="5C3D9C62" w14:textId="77777777" w:rsidR="009A4EE3" w:rsidRPr="00072C6F" w:rsidRDefault="009A4EE3" w:rsidP="009A4EE3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3. Key Concepts</w:t>
      </w:r>
    </w:p>
    <w:p w14:paraId="31CD206F" w14:textId="36045A77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Repository</w:t>
      </w:r>
      <w:r w:rsidRPr="00072C6F">
        <w:rPr>
          <w:rFonts w:asciiTheme="majorHAnsi" w:hAnsiTheme="majorHAnsi" w:cstheme="majorHAnsi"/>
          <w:color w:val="365F91" w:themeColor="accent1" w:themeShade="BF"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sz w:val="22"/>
          <w:szCs w:val="22"/>
        </w:rPr>
        <w:t>(repo): The folder you’re working in, now under Git’s watch. Created with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init</w:t>
      </w:r>
      <w:r w:rsidRPr="00072C6F">
        <w:rPr>
          <w:rFonts w:asciiTheme="majorHAnsi" w:hAnsiTheme="majorHAnsi" w:cstheme="majorHAnsi"/>
          <w:sz w:val="22"/>
          <w:szCs w:val="22"/>
        </w:rPr>
        <w:t xml:space="preserve">` or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cloned</w:t>
      </w:r>
      <w:r w:rsidRPr="00072C6F">
        <w:rPr>
          <w:rFonts w:asciiTheme="majorHAnsi" w:hAnsiTheme="majorHAnsi" w:cstheme="majorHAnsi"/>
          <w:sz w:val="22"/>
          <w:szCs w:val="22"/>
        </w:rPr>
        <w:t xml:space="preserve"> from GitHub.</w:t>
      </w:r>
    </w:p>
    <w:p w14:paraId="25621E43" w14:textId="4F28F791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Commit</w:t>
      </w:r>
      <w:r w:rsidRPr="00072C6F">
        <w:rPr>
          <w:rFonts w:asciiTheme="majorHAnsi" w:hAnsiTheme="majorHAnsi" w:cstheme="majorHAnsi"/>
          <w:sz w:val="22"/>
          <w:szCs w:val="22"/>
        </w:rPr>
        <w:t>: A snapshot of your code at a point in time. Created with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add</w:t>
      </w:r>
      <w:r w:rsidRPr="00072C6F">
        <w:rPr>
          <w:rFonts w:asciiTheme="majorHAnsi" w:hAnsiTheme="majorHAnsi" w:cstheme="majorHAnsi"/>
          <w:sz w:val="22"/>
          <w:szCs w:val="22"/>
        </w:rPr>
        <w:t>` and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commit -m "message"</w:t>
      </w:r>
      <w:r w:rsidR="00645118" w:rsidRPr="00072C6F">
        <w:rPr>
          <w:rFonts w:asciiTheme="majorHAnsi" w:hAnsiTheme="majorHAnsi" w:cstheme="majorHAnsi"/>
          <w:sz w:val="22"/>
          <w:szCs w:val="22"/>
        </w:rPr>
        <w:t>`</w:t>
      </w:r>
    </w:p>
    <w:p w14:paraId="402FC54F" w14:textId="7C6658BC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Branch</w:t>
      </w:r>
      <w:r w:rsidRPr="00072C6F">
        <w:rPr>
          <w:rFonts w:asciiTheme="majorHAnsi" w:hAnsiTheme="majorHAnsi" w:cstheme="majorHAnsi"/>
          <w:sz w:val="22"/>
          <w:szCs w:val="22"/>
        </w:rPr>
        <w:t>: A parallel version of your project</w:t>
      </w:r>
      <w:r w:rsidR="009455C6" w:rsidRPr="00072C6F">
        <w:rPr>
          <w:rFonts w:asciiTheme="majorHAnsi" w:hAnsiTheme="majorHAnsi" w:cstheme="majorHAnsi"/>
          <w:sz w:val="22"/>
          <w:szCs w:val="22"/>
        </w:rPr>
        <w:t xml:space="preserve">. </w:t>
      </w:r>
      <w:r w:rsidRPr="00072C6F">
        <w:rPr>
          <w:rFonts w:asciiTheme="majorHAnsi" w:hAnsiTheme="majorHAnsi" w:cstheme="majorHAnsi"/>
          <w:sz w:val="22"/>
          <w:szCs w:val="22"/>
        </w:rPr>
        <w:t xml:space="preserve">Created with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`git checkout -b branch-name</w:t>
      </w:r>
      <w:r w:rsidRPr="00072C6F">
        <w:rPr>
          <w:rFonts w:asciiTheme="majorHAnsi" w:hAnsiTheme="majorHAnsi" w:cstheme="majorHAnsi"/>
          <w:sz w:val="22"/>
          <w:szCs w:val="22"/>
        </w:rPr>
        <w:t>`</w:t>
      </w:r>
    </w:p>
    <w:p w14:paraId="03B140CB" w14:textId="09493BB0" w:rsidR="003B39DB" w:rsidRPr="00072C6F" w:rsidRDefault="00047DFD">
      <w:p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Merge</w:t>
      </w:r>
      <w:r w:rsidRPr="00072C6F">
        <w:rPr>
          <w:rFonts w:asciiTheme="majorHAnsi" w:hAnsiTheme="majorHAnsi" w:cstheme="majorHAnsi"/>
          <w:sz w:val="22"/>
          <w:szCs w:val="22"/>
        </w:rPr>
        <w:t xml:space="preserve">: Combine </w:t>
      </w:r>
      <w:r w:rsidR="009455C6" w:rsidRPr="00072C6F">
        <w:rPr>
          <w:rFonts w:asciiTheme="majorHAnsi" w:hAnsiTheme="majorHAnsi" w:cstheme="majorHAnsi"/>
          <w:sz w:val="22"/>
          <w:szCs w:val="22"/>
        </w:rPr>
        <w:t>changes</w:t>
      </w:r>
      <w:r w:rsidRPr="00072C6F">
        <w:rPr>
          <w:rFonts w:asciiTheme="majorHAnsi" w:hAnsiTheme="majorHAnsi" w:cstheme="majorHAnsi"/>
          <w:sz w:val="22"/>
          <w:szCs w:val="22"/>
        </w:rPr>
        <w:t xml:space="preserve"> from one branch into another. May cause conflicts if overlapping edits exist.</w:t>
      </w:r>
      <w:r w:rsidR="00922DE2" w:rsidRPr="00072C6F"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  <w:t xml:space="preserve"> </w:t>
      </w:r>
      <w:r w:rsidR="00922DE2" w:rsidRPr="00072C6F">
        <w:rPr>
          <w:rFonts w:asciiTheme="majorHAnsi" w:hAnsiTheme="majorHAnsi" w:cstheme="majorHAnsi"/>
          <w:sz w:val="22"/>
          <w:szCs w:val="22"/>
          <w:lang w:val="en-IN"/>
        </w:rPr>
        <w:t>Sometimes, if two people changed the same part, Git may ask you to resolve a conflict</w:t>
      </w:r>
      <w:r w:rsidR="005E7ED4"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, </w:t>
      </w:r>
      <w:r w:rsidRPr="00072C6F">
        <w:rPr>
          <w:rFonts w:asciiTheme="majorHAnsi" w:hAnsiTheme="majorHAnsi" w:cstheme="majorHAnsi"/>
          <w:sz w:val="22"/>
          <w:szCs w:val="22"/>
          <w:lang w:val="en-IN"/>
        </w:rPr>
        <w:t>a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nd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you</w:t>
      </w:r>
      <w:r w:rsidR="005E7ED4" w:rsidRPr="00072C6F">
        <w:rPr>
          <w:rFonts w:asciiTheme="majorHAnsi" w:hAnsiTheme="majorHAnsi" w:cstheme="majorHAnsi"/>
          <w:sz w:val="22"/>
          <w:szCs w:val="22"/>
        </w:rPr>
        <w:t xml:space="preserve"> must manually choose or combine the changes, then save and commit.</w:t>
      </w:r>
    </w:p>
    <w:p w14:paraId="420F5E19" w14:textId="7D672B17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Remote</w:t>
      </w:r>
      <w:r w:rsidRPr="00072C6F">
        <w:rPr>
          <w:rFonts w:asciiTheme="majorHAnsi" w:hAnsiTheme="majorHAnsi" w:cstheme="majorHAnsi"/>
          <w:sz w:val="22"/>
          <w:szCs w:val="22"/>
        </w:rPr>
        <w:t>: A copy of your project on GitHub. Use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remote add</w:t>
      </w:r>
      <w:r w:rsidRPr="00072C6F">
        <w:rPr>
          <w:rFonts w:asciiTheme="majorHAnsi" w:hAnsiTheme="majorHAnsi" w:cstheme="majorHAnsi"/>
          <w:sz w:val="22"/>
          <w:szCs w:val="22"/>
        </w:rPr>
        <w:t>`,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push</w:t>
      </w:r>
      <w:r w:rsidRPr="00072C6F">
        <w:rPr>
          <w:rFonts w:asciiTheme="majorHAnsi" w:hAnsiTheme="majorHAnsi" w:cstheme="majorHAnsi"/>
          <w:sz w:val="22"/>
          <w:szCs w:val="22"/>
        </w:rPr>
        <w:t>`, and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pull</w:t>
      </w:r>
      <w:r w:rsidRPr="00072C6F">
        <w:rPr>
          <w:rFonts w:asciiTheme="majorHAnsi" w:hAnsiTheme="majorHAnsi" w:cstheme="majorHAnsi"/>
          <w:sz w:val="22"/>
          <w:szCs w:val="22"/>
        </w:rPr>
        <w:t>`</w:t>
      </w:r>
    </w:p>
    <w:p w14:paraId="6BC25FD8" w14:textId="38E2FC42" w:rsidR="009A4EE3" w:rsidRPr="00072C6F" w:rsidRDefault="009A4EE3" w:rsidP="009A4EE3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 xml:space="preserve">4. </w:t>
      </w:r>
      <w:r w:rsidR="00C54317" w:rsidRPr="00072C6F">
        <w:rPr>
          <w:rFonts w:asciiTheme="majorHAnsi" w:hAnsiTheme="majorHAnsi" w:cstheme="majorHAnsi"/>
          <w:sz w:val="24"/>
          <w:szCs w:val="24"/>
        </w:rPr>
        <w:t>Initialization</w:t>
      </w:r>
    </w:p>
    <w:p w14:paraId="67854CC0" w14:textId="5685D63D" w:rsidR="00B26FE3" w:rsidRPr="00072C6F" w:rsidRDefault="00B26FE3" w:rsidP="00B26FE3">
      <w:pPr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 xml:space="preserve">Case 1: Create a Repository from Scratch (git </w:t>
      </w:r>
      <w:proofErr w:type="spellStart"/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init</w:t>
      </w:r>
      <w:proofErr w:type="spellEnd"/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)</w:t>
      </w:r>
    </w:p>
    <w:p w14:paraId="03E2CD06" w14:textId="77777777" w:rsidR="007E35B5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1. Open Terminal or Command Prompt</w:t>
      </w:r>
    </w:p>
    <w:p w14:paraId="7F27EC46" w14:textId="77777777" w:rsidR="00420CDB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2. Go to the folder you want to work in:</w:t>
      </w:r>
    </w:p>
    <w:p w14:paraId="2EDFFEE0" w14:textId="6380D6AB" w:rsidR="007E35B5" w:rsidRPr="00072C6F" w:rsidRDefault="00BD2528" w:rsidP="00495EA4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- </w:t>
      </w:r>
      <w:proofErr w:type="gramStart"/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cd</w:t>
      </w:r>
      <w:proofErr w:type="gramEnd"/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path</w:t>
      </w:r>
    </w:p>
    <w:p w14:paraId="1356F868" w14:textId="77777777" w:rsidR="00420CDB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3. Create a new folder for your project:</w:t>
      </w:r>
    </w:p>
    <w:p w14:paraId="79C4F3C4" w14:textId="1B273D61" w:rsidR="00420CDB" w:rsidRPr="00072C6F" w:rsidRDefault="00BD2528" w:rsidP="00495EA4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mkdir</w:t>
      </w:r>
      <w:proofErr w:type="spellEnd"/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name</w:t>
      </w:r>
    </w:p>
    <w:p w14:paraId="2E35E6FB" w14:textId="63B29099" w:rsidR="003F5FB1" w:rsidRPr="00072C6F" w:rsidRDefault="00BD2528" w:rsidP="00495EA4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cd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20CDB" w:rsidRPr="00072C6F">
        <w:rPr>
          <w:rFonts w:asciiTheme="majorHAnsi" w:hAnsiTheme="majorHAnsi" w:cstheme="majorHAnsi"/>
          <w:b/>
          <w:bCs/>
          <w:sz w:val="22"/>
          <w:szCs w:val="22"/>
        </w:rPr>
        <w:t>name</w:t>
      </w:r>
    </w:p>
    <w:p w14:paraId="3FB697EE" w14:textId="7D0E95D7" w:rsidR="003F5FB1" w:rsidRPr="00072C6F" w:rsidRDefault="003F5FB1" w:rsidP="00495EA4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or</w:t>
      </w:r>
    </w:p>
    <w:p w14:paraId="6241AAD8" w14:textId="4CD00564" w:rsidR="007E35B5" w:rsidRPr="00072C6F" w:rsidRDefault="00BD2528" w:rsidP="00495EA4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="003F5FB1" w:rsidRPr="00072C6F">
        <w:rPr>
          <w:rFonts w:asciiTheme="majorHAnsi" w:hAnsiTheme="majorHAnsi" w:cstheme="majorHAnsi"/>
          <w:b/>
          <w:bCs/>
          <w:sz w:val="22"/>
          <w:szCs w:val="22"/>
        </w:rPr>
        <w:t>mkdir</w:t>
      </w:r>
      <w:proofErr w:type="spellEnd"/>
      <w:r w:rsidR="003F5FB1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3F5FB1" w:rsidRPr="00072C6F">
        <w:rPr>
          <w:rFonts w:asciiTheme="majorHAnsi" w:hAnsiTheme="majorHAnsi" w:cstheme="majorHAnsi"/>
          <w:b/>
          <w:bCs/>
          <w:sz w:val="22"/>
          <w:szCs w:val="22"/>
        </w:rPr>
        <w:t>name &amp;&amp; cd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3F5FB1" w:rsidRPr="00072C6F">
        <w:rPr>
          <w:rFonts w:asciiTheme="majorHAnsi" w:hAnsiTheme="majorHAnsi" w:cstheme="majorHAnsi"/>
          <w:b/>
          <w:bCs/>
          <w:sz w:val="22"/>
          <w:szCs w:val="22"/>
        </w:rPr>
        <w:t>name</w:t>
      </w:r>
      <w:r w:rsidR="001D0ACA" w:rsidRPr="00072C6F">
        <w:rPr>
          <w:rFonts w:asciiTheme="majorHAnsi" w:hAnsiTheme="majorHAnsi" w:cstheme="majorHAnsi"/>
          <w:b/>
          <w:bCs/>
          <w:sz w:val="22"/>
          <w:szCs w:val="22"/>
        </w:rPr>
        <w:tab/>
      </w:r>
    </w:p>
    <w:p w14:paraId="3297D355" w14:textId="77777777" w:rsidR="009868AC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4. Initialize the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Git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repo:</w:t>
      </w:r>
    </w:p>
    <w:p w14:paraId="1EED6A94" w14:textId="67B14984" w:rsidR="009868AC" w:rsidRPr="00072C6F" w:rsidRDefault="00BD2528" w:rsidP="00495EA4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lastRenderedPageBreak/>
        <w:t xml:space="preserve">- </w:t>
      </w:r>
      <w:r w:rsidR="009868AC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git </w:t>
      </w:r>
      <w:proofErr w:type="spellStart"/>
      <w:r w:rsidR="009868AC" w:rsidRPr="00072C6F">
        <w:rPr>
          <w:rFonts w:asciiTheme="majorHAnsi" w:hAnsiTheme="majorHAnsi" w:cstheme="majorHAnsi"/>
          <w:b/>
          <w:bCs/>
          <w:sz w:val="22"/>
          <w:szCs w:val="22"/>
        </w:rPr>
        <w:t>init</w:t>
      </w:r>
      <w:proofErr w:type="spellEnd"/>
    </w:p>
    <w:p w14:paraId="1D3A237D" w14:textId="3E0F309C" w:rsidR="00495EA4" w:rsidRPr="00072C6F" w:rsidRDefault="007E35B5" w:rsidP="00815697">
      <w:pPr>
        <w:pStyle w:val="ListParagraph"/>
        <w:ind w:left="0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br/>
        <w:t>Now you have a local repository</w:t>
      </w:r>
      <w:r w:rsidR="009868AC" w:rsidRPr="00072C6F">
        <w:rPr>
          <w:rFonts w:asciiTheme="majorHAnsi" w:hAnsiTheme="majorHAnsi" w:cstheme="majorHAnsi"/>
          <w:sz w:val="22"/>
          <w:szCs w:val="22"/>
        </w:rPr>
        <w:t xml:space="preserve">. </w:t>
      </w:r>
      <w:r w:rsidRPr="00072C6F">
        <w:rPr>
          <w:rFonts w:asciiTheme="majorHAnsi" w:hAnsiTheme="majorHAnsi" w:cstheme="majorHAnsi"/>
          <w:sz w:val="22"/>
          <w:szCs w:val="22"/>
        </w:rPr>
        <w:t xml:space="preserve"> Git has created a hidden folder named </w:t>
      </w:r>
      <w:proofErr w:type="gram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`.git</w:t>
      </w:r>
      <w:proofErr w:type="gramEnd"/>
      <w:r w:rsidRPr="00072C6F">
        <w:rPr>
          <w:rFonts w:asciiTheme="majorHAnsi" w:hAnsiTheme="majorHAnsi" w:cstheme="majorHAnsi"/>
          <w:b/>
          <w:bCs/>
          <w:sz w:val="22"/>
          <w:szCs w:val="22"/>
        </w:rPr>
        <w:t>`.</w:t>
      </w:r>
    </w:p>
    <w:p w14:paraId="46800268" w14:textId="77777777" w:rsidR="00E76279" w:rsidRPr="00072C6F" w:rsidRDefault="007E35B5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5. Add a file and make your first 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>commit</w:t>
      </w:r>
      <w:proofErr w:type="gramEnd"/>
      <w:r w:rsidRPr="00072C6F">
        <w:rPr>
          <w:rFonts w:asciiTheme="majorHAnsi" w:hAnsiTheme="majorHAnsi" w:cstheme="majorHAnsi"/>
          <w:sz w:val="22"/>
          <w:szCs w:val="22"/>
        </w:rPr>
        <w:t>:</w:t>
      </w:r>
    </w:p>
    <w:p w14:paraId="3F5B8D61" w14:textId="5918EC8E" w:rsidR="00E76279" w:rsidRPr="00072C6F" w:rsidRDefault="00E76279" w:rsidP="00A71595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When you initialize a new Git repository, it's standard practice to add a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README.md</w:t>
      </w:r>
      <w:r w:rsidRPr="00072C6F">
        <w:rPr>
          <w:rFonts w:asciiTheme="majorHAnsi" w:hAnsiTheme="majorHAnsi" w:cstheme="majorHAnsi"/>
          <w:sz w:val="22"/>
          <w:szCs w:val="22"/>
        </w:rPr>
        <w:t xml:space="preserve"> file that tells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what the project is about</w:t>
      </w:r>
      <w:r w:rsidRPr="00072C6F">
        <w:rPr>
          <w:rFonts w:asciiTheme="majorHAnsi" w:hAnsiTheme="majorHAnsi" w:cstheme="majorHAnsi"/>
          <w:sz w:val="22"/>
          <w:szCs w:val="22"/>
        </w:rPr>
        <w:t>.</w:t>
      </w:r>
      <w:r w:rsidR="00852FB5" w:rsidRPr="00072C6F">
        <w:rPr>
          <w:rFonts w:asciiTheme="majorHAnsi" w:hAnsiTheme="majorHAnsi" w:cstheme="majorHAnsi"/>
          <w:sz w:val="22"/>
          <w:szCs w:val="22"/>
        </w:rPr>
        <w:t xml:space="preserve"> It's like taping a </w:t>
      </w:r>
      <w:r w:rsidR="00852FB5" w:rsidRPr="00072C6F">
        <w:rPr>
          <w:rFonts w:asciiTheme="majorHAnsi" w:hAnsiTheme="majorHAnsi" w:cstheme="majorHAnsi"/>
          <w:b/>
          <w:bCs/>
          <w:sz w:val="22"/>
          <w:szCs w:val="22"/>
        </w:rPr>
        <w:t>label</w:t>
      </w:r>
      <w:r w:rsidR="00852FB5" w:rsidRPr="00072C6F">
        <w:rPr>
          <w:rFonts w:asciiTheme="majorHAnsi" w:hAnsiTheme="majorHAnsi" w:cstheme="majorHAnsi"/>
          <w:sz w:val="22"/>
          <w:szCs w:val="22"/>
        </w:rPr>
        <w:t xml:space="preserve"> to a physical folder so others know what’s inside without opening every file.</w:t>
      </w:r>
    </w:p>
    <w:p w14:paraId="62162228" w14:textId="77777777" w:rsidR="006A1827" w:rsidRPr="00072C6F" w:rsidRDefault="006A1827" w:rsidP="00A71595">
      <w:pPr>
        <w:pStyle w:val="ListParagraph"/>
        <w:numPr>
          <w:ilvl w:val="0"/>
          <w:numId w:val="12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To add README file with description:</w:t>
      </w:r>
      <w:r w:rsidR="007E35B5"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echo "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Description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" &gt; README.md</w:t>
      </w:r>
    </w:p>
    <w:p w14:paraId="07DC4ECA" w14:textId="77777777" w:rsidR="006A1827" w:rsidRPr="00072C6F" w:rsidRDefault="006A1827" w:rsidP="00A71595">
      <w:pPr>
        <w:pStyle w:val="ListParagraph"/>
        <w:numPr>
          <w:ilvl w:val="0"/>
          <w:numId w:val="12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To add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sz w:val="22"/>
          <w:szCs w:val="22"/>
        </w:rPr>
        <w:t>the Readme file into the repository:</w:t>
      </w:r>
      <w:r w:rsidR="007E35B5"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072C6F">
        <w:rPr>
          <w:rFonts w:asciiTheme="majorHAnsi" w:hAnsiTheme="majorHAnsi" w:cstheme="majorHAnsi"/>
          <w:sz w:val="22"/>
          <w:szCs w:val="22"/>
        </w:rPr>
        <w:t xml:space="preserve"> 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git add README.md</w:t>
      </w:r>
    </w:p>
    <w:p w14:paraId="6DE440DB" w14:textId="77777777" w:rsidR="00CB7F8C" w:rsidRPr="00072C6F" w:rsidRDefault="00E904D3" w:rsidP="00A71595">
      <w:pPr>
        <w:pStyle w:val="ListParagraph"/>
        <w:numPr>
          <w:ilvl w:val="0"/>
          <w:numId w:val="12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To save the changes into Git with a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message:</w:t>
      </w:r>
    </w:p>
    <w:p w14:paraId="3F3EBABF" w14:textId="58E64F8A" w:rsidR="007D070F" w:rsidRPr="00072C6F" w:rsidRDefault="00CB7F8C" w:rsidP="00BD2528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(The message describes what you did)</w:t>
      </w:r>
      <w:r w:rsidR="007E35B5"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git commit -m "</w:t>
      </w:r>
      <w:r w:rsidR="00E904D3" w:rsidRPr="00072C6F">
        <w:rPr>
          <w:rFonts w:asciiTheme="majorHAnsi" w:hAnsiTheme="majorHAnsi" w:cstheme="majorHAnsi"/>
          <w:b/>
          <w:bCs/>
          <w:sz w:val="22"/>
          <w:szCs w:val="22"/>
        </w:rPr>
        <w:t>Message</w:t>
      </w:r>
      <w:r w:rsidR="007E35B5" w:rsidRPr="00072C6F">
        <w:rPr>
          <w:rFonts w:asciiTheme="majorHAnsi" w:hAnsiTheme="majorHAnsi" w:cstheme="majorHAnsi"/>
          <w:b/>
          <w:bCs/>
          <w:sz w:val="22"/>
          <w:szCs w:val="22"/>
        </w:rPr>
        <w:t>"</w:t>
      </w:r>
    </w:p>
    <w:p w14:paraId="154E42BE" w14:textId="77777777" w:rsidR="00815697" w:rsidRPr="00072C6F" w:rsidRDefault="00815697" w:rsidP="00BD2528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</w:p>
    <w:p w14:paraId="4911E346" w14:textId="77777777" w:rsidR="007D070F" w:rsidRPr="00072C6F" w:rsidRDefault="007D070F" w:rsidP="007D070F">
      <w:pPr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Case 2: Clone an Existing Repository from GitHub (git clone)</w:t>
      </w:r>
    </w:p>
    <w:p w14:paraId="4E48C2E1" w14:textId="77777777" w:rsidR="007D070F" w:rsidRPr="00072C6F" w:rsidRDefault="007D070F" w:rsidP="007D070F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Let’s say your teammate shared a GitHub repo link with you.</w:t>
      </w:r>
    </w:p>
    <w:p w14:paraId="51F392AB" w14:textId="64B6D5F6" w:rsidR="007D070F" w:rsidRPr="00072C6F" w:rsidRDefault="007D070F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1. Copy the GitHub URL: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</w:t>
      </w:r>
      <w:r w:rsidR="002B52C0" w:rsidRPr="00072C6F">
        <w:rPr>
          <w:rFonts w:asciiTheme="majorHAnsi" w:hAnsiTheme="majorHAnsi" w:cstheme="majorHAnsi"/>
          <w:sz w:val="22"/>
          <w:szCs w:val="22"/>
        </w:rPr>
        <w:tab/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Pr="00072C6F">
        <w:rPr>
          <w:rFonts w:asciiTheme="majorHAnsi" w:hAnsiTheme="majorHAnsi" w:cstheme="majorHAnsi"/>
          <w:sz w:val="22"/>
          <w:szCs w:val="22"/>
        </w:rPr>
        <w:t xml:space="preserve">: </w:t>
      </w:r>
      <w:r w:rsidR="00322F27" w:rsidRPr="00072C6F">
        <w:rPr>
          <w:rFonts w:asciiTheme="majorHAnsi" w:hAnsiTheme="majorHAnsi" w:cstheme="majorHAnsi"/>
          <w:sz w:val="22"/>
          <w:szCs w:val="22"/>
        </w:rPr>
        <w:t>https://github.com/&lt;username&gt;/&lt;repository-name</w:t>
      </w:r>
      <w:proofErr w:type="gramStart"/>
      <w:r w:rsidR="00322F27" w:rsidRPr="00072C6F">
        <w:rPr>
          <w:rFonts w:asciiTheme="majorHAnsi" w:hAnsiTheme="majorHAnsi" w:cstheme="majorHAnsi"/>
          <w:sz w:val="22"/>
          <w:szCs w:val="22"/>
        </w:rPr>
        <w:t>&gt;.git</w:t>
      </w:r>
      <w:proofErr w:type="gramEnd"/>
    </w:p>
    <w:p w14:paraId="5368E0B9" w14:textId="77777777" w:rsidR="00E73AA7" w:rsidRPr="00072C6F" w:rsidRDefault="007D070F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2. Open Terminal / Command Prompt and go to your workspace folder:</w:t>
      </w:r>
    </w:p>
    <w:p w14:paraId="084E8C22" w14:textId="35859C72" w:rsidR="007D070F" w:rsidRPr="00072C6F" w:rsidRDefault="00322F27" w:rsidP="00495EA4">
      <w:pPr>
        <w:ind w:firstLine="72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cd 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path</w:t>
      </w:r>
    </w:p>
    <w:p w14:paraId="486297F1" w14:textId="1A07E809" w:rsidR="007D070F" w:rsidRPr="00072C6F" w:rsidRDefault="007D070F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3. Clone the repository: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</w:t>
      </w:r>
      <w:r w:rsidR="006246CF" w:rsidRPr="00072C6F">
        <w:rPr>
          <w:rFonts w:asciiTheme="majorHAnsi" w:hAnsiTheme="majorHAnsi" w:cstheme="majorHAnsi"/>
          <w:sz w:val="22"/>
          <w:szCs w:val="22"/>
        </w:rPr>
        <w:tab/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git clone </w:t>
      </w:r>
      <w:r w:rsidR="001E4201" w:rsidRPr="00072C6F">
        <w:rPr>
          <w:rFonts w:asciiTheme="majorHAnsi" w:hAnsiTheme="majorHAnsi" w:cstheme="majorHAnsi"/>
          <w:b/>
          <w:bCs/>
          <w:sz w:val="22"/>
          <w:szCs w:val="22"/>
        </w:rPr>
        <w:t>https://github.com/&lt;username&gt;/&lt;repository-name</w:t>
      </w:r>
      <w:proofErr w:type="gramStart"/>
      <w:r w:rsidR="001E4201" w:rsidRPr="00072C6F">
        <w:rPr>
          <w:rFonts w:asciiTheme="majorHAnsi" w:hAnsiTheme="majorHAnsi" w:cstheme="majorHAnsi"/>
          <w:b/>
          <w:bCs/>
          <w:sz w:val="22"/>
          <w:szCs w:val="22"/>
        </w:rPr>
        <w:t>&gt;.git</w:t>
      </w:r>
      <w:proofErr w:type="gramEnd"/>
    </w:p>
    <w:p w14:paraId="096BDD1C" w14:textId="4F924F8F" w:rsidR="007D070F" w:rsidRPr="00072C6F" w:rsidRDefault="007D070F" w:rsidP="00495EA4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 This will: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Download the project folder</w:t>
      </w:r>
      <w:r w:rsidR="00F80709" w:rsidRPr="00072C6F">
        <w:rPr>
          <w:rFonts w:asciiTheme="majorHAnsi" w:hAnsiTheme="majorHAnsi" w:cstheme="majorHAnsi"/>
          <w:sz w:val="22"/>
          <w:szCs w:val="22"/>
        </w:rPr>
        <w:t>`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Set up the 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>`.git</w:t>
      </w:r>
      <w:proofErr w:type="gramEnd"/>
      <w:r w:rsidRPr="00072C6F">
        <w:rPr>
          <w:rFonts w:asciiTheme="majorHAnsi" w:hAnsiTheme="majorHAnsi" w:cstheme="majorHAnsi"/>
          <w:sz w:val="22"/>
          <w:szCs w:val="22"/>
        </w:rPr>
        <w:t>` folder inside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Connect to GitHub so you can pull/push changes</w:t>
      </w:r>
    </w:p>
    <w:p w14:paraId="7F696869" w14:textId="3584D2E9" w:rsidR="00815697" w:rsidRPr="00072C6F" w:rsidRDefault="007D070F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4. Go inside the cloned folder: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="006246CF" w:rsidRPr="00072C6F">
        <w:rPr>
          <w:rFonts w:asciiTheme="majorHAnsi" w:hAnsiTheme="majorHAnsi" w:cstheme="majorHAnsi"/>
          <w:sz w:val="22"/>
          <w:szCs w:val="22"/>
        </w:rPr>
        <w:tab/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cd</w:t>
      </w:r>
      <w:r w:rsidRPr="00072C6F">
        <w:rPr>
          <w:rFonts w:asciiTheme="majorHAnsi" w:hAnsiTheme="majorHAnsi" w:cstheme="majorHAnsi"/>
          <w:sz w:val="22"/>
          <w:szCs w:val="22"/>
        </w:rPr>
        <w:t xml:space="preserve"> </w:t>
      </w:r>
      <w:r w:rsidR="002E2896" w:rsidRPr="00072C6F">
        <w:rPr>
          <w:rFonts w:asciiTheme="majorHAnsi" w:hAnsiTheme="majorHAnsi" w:cstheme="majorHAnsi"/>
          <w:b/>
          <w:bCs/>
          <w:sz w:val="22"/>
          <w:szCs w:val="22"/>
        </w:rPr>
        <w:t>Folder</w:t>
      </w:r>
      <w:r w:rsidR="000A35BA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E2896" w:rsidRPr="00072C6F">
        <w:rPr>
          <w:rFonts w:asciiTheme="majorHAnsi" w:hAnsiTheme="majorHAnsi" w:cstheme="majorHAnsi"/>
          <w:b/>
          <w:bCs/>
          <w:sz w:val="22"/>
          <w:szCs w:val="22"/>
        </w:rPr>
        <w:t>name</w:t>
      </w:r>
    </w:p>
    <w:p w14:paraId="534F2EF4" w14:textId="77777777" w:rsidR="00BB3E17" w:rsidRPr="00072C6F" w:rsidRDefault="00BB3E17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2B63770" w14:textId="77777777" w:rsidR="00BB3E17" w:rsidRPr="00072C6F" w:rsidRDefault="00BB3E17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36D9400" w14:textId="77777777" w:rsidR="00BB3E17" w:rsidRPr="00072C6F" w:rsidRDefault="00BB3E17" w:rsidP="00495EA4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5C08383" w14:textId="257A90F0" w:rsidR="00F60E64" w:rsidRPr="00072C6F" w:rsidRDefault="00F60E64" w:rsidP="00F60E64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lastRenderedPageBreak/>
        <w:t>5. Git Push and Pull Commands</w:t>
      </w:r>
    </w:p>
    <w:p w14:paraId="6A714825" w14:textId="0D4F6123" w:rsidR="00E41553" w:rsidRPr="00072C6F" w:rsidRDefault="00820EB3" w:rsidP="00E41553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G</w:t>
      </w:r>
      <w:r w:rsidR="00E41553"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it push</w:t>
      </w:r>
    </w:p>
    <w:p w14:paraId="75E90CFE" w14:textId="13D051D7" w:rsidR="00B46DC0" w:rsidRPr="00072C6F" w:rsidRDefault="00E41553" w:rsidP="00E41553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The `git push` command is used to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upload your local commits</w:t>
      </w:r>
      <w:r w:rsidRPr="00072C6F">
        <w:rPr>
          <w:rFonts w:asciiTheme="majorHAnsi" w:hAnsiTheme="majorHAnsi" w:cstheme="majorHAnsi"/>
          <w:sz w:val="22"/>
          <w:szCs w:val="22"/>
        </w:rPr>
        <w:t xml:space="preserve"> to a remote repository (like GitHub).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Format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git push origin &lt;branch-name&gt;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git push origin main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This means:</w:t>
      </w:r>
      <w:r w:rsidRPr="00072C6F">
        <w:rPr>
          <w:rFonts w:asciiTheme="majorHAnsi" w:hAnsiTheme="majorHAnsi" w:cstheme="majorHAnsi"/>
          <w:sz w:val="22"/>
          <w:szCs w:val="22"/>
        </w:rPr>
        <w:t xml:space="preserve"> Send my latest changes from my local main branch to the GitHub remote repo.</w:t>
      </w:r>
    </w:p>
    <w:p w14:paraId="1EB49195" w14:textId="6A988095" w:rsidR="00E41553" w:rsidRPr="00072C6F" w:rsidRDefault="00820EB3" w:rsidP="00E41553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G</w:t>
      </w:r>
      <w:r w:rsidR="00E41553"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 xml:space="preserve">it </w:t>
      </w:r>
      <w:proofErr w:type="gramStart"/>
      <w:r w:rsidR="000A35BA"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pull</w:t>
      </w:r>
      <w:proofErr w:type="gramEnd"/>
    </w:p>
    <w:p w14:paraId="1041B98E" w14:textId="57F1760D" w:rsidR="00E41553" w:rsidRPr="00072C6F" w:rsidRDefault="00E41553" w:rsidP="00E41553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The `git pull` command is used to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download the latest changes</w:t>
      </w:r>
      <w:r w:rsidRPr="00072C6F">
        <w:rPr>
          <w:rFonts w:asciiTheme="majorHAnsi" w:hAnsiTheme="majorHAnsi" w:cstheme="majorHAnsi"/>
          <w:sz w:val="22"/>
          <w:szCs w:val="22"/>
        </w:rPr>
        <w:t xml:space="preserve"> from the remote GitHub repository to your local machine.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Format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git pull origin &lt;branch-name&gt;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git pull origin main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="00BD2528" w:rsidRPr="00072C6F">
        <w:rPr>
          <w:rFonts w:asciiTheme="majorHAnsi" w:hAnsiTheme="majorHAnsi" w:cstheme="majorHAnsi"/>
          <w:sz w:val="22"/>
          <w:szCs w:val="22"/>
        </w:rPr>
        <w:t xml:space="preserve">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This </w:t>
      </w:r>
      <w:r w:rsidR="00B43DC8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means </w:t>
      </w:r>
      <w:r w:rsidRPr="00072C6F">
        <w:rPr>
          <w:rFonts w:asciiTheme="majorHAnsi" w:hAnsiTheme="majorHAnsi" w:cstheme="majorHAnsi"/>
          <w:sz w:val="22"/>
          <w:szCs w:val="22"/>
        </w:rPr>
        <w:t>Fetch and merge changes from GitHub's main branch into my local main branch.</w:t>
      </w:r>
    </w:p>
    <w:p w14:paraId="50307C70" w14:textId="4891AC8D" w:rsidR="002A6DC2" w:rsidRPr="00072C6F" w:rsidRDefault="00F50DAA" w:rsidP="002A6DC2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6</w:t>
      </w:r>
      <w:r w:rsidR="002A6DC2" w:rsidRPr="00072C6F">
        <w:rPr>
          <w:rFonts w:asciiTheme="majorHAnsi" w:hAnsiTheme="majorHAnsi" w:cstheme="majorHAnsi"/>
          <w:sz w:val="24"/>
          <w:szCs w:val="24"/>
        </w:rPr>
        <w:t>. Things to remember</w:t>
      </w:r>
    </w:p>
    <w:p w14:paraId="44E0CBB8" w14:textId="77777777" w:rsidR="000962CE" w:rsidRPr="00072C6F" w:rsidRDefault="000962CE" w:rsidP="000962CE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Before git pull</w:t>
      </w:r>
    </w:p>
    <w:p w14:paraId="7EF4234A" w14:textId="77777777" w:rsidR="000962CE" w:rsidRPr="00072C6F" w:rsidRDefault="000962CE" w:rsidP="000962CE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1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. </w:t>
      </w:r>
      <w:r w:rsidRPr="00072C6F">
        <w:rPr>
          <w:rFonts w:asciiTheme="majorHAnsi" w:hAnsiTheme="majorHAnsi" w:cstheme="majorHAnsi"/>
          <w:sz w:val="22"/>
          <w:szCs w:val="22"/>
        </w:rPr>
        <w:t>Make sure your local work is committed: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Run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status</w:t>
      </w:r>
      <w:r w:rsidRPr="00072C6F">
        <w:rPr>
          <w:rFonts w:asciiTheme="majorHAnsi" w:hAnsiTheme="majorHAnsi" w:cstheme="majorHAnsi"/>
          <w:sz w:val="22"/>
          <w:szCs w:val="22"/>
        </w:rPr>
        <w:t>` to check for uncommitted changes.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Commit or stash</w:t>
      </w:r>
      <w:r w:rsidRPr="00072C6F">
        <w:rPr>
          <w:rFonts w:asciiTheme="majorHAnsi" w:hAnsiTheme="majorHAnsi" w:cstheme="majorHAnsi"/>
          <w:sz w:val="22"/>
          <w:szCs w:val="22"/>
        </w:rPr>
        <w:t xml:space="preserve"> them before pulling.</w:t>
      </w:r>
    </w:p>
    <w:p w14:paraId="1B5F529C" w14:textId="3CEFB49F" w:rsidR="00055BBF" w:rsidRPr="00072C6F" w:rsidRDefault="00FF0B8C" w:rsidP="00FF0B8C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 w:rsidR="00055BBF"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="00055BBF" w:rsidRPr="00072C6F">
        <w:rPr>
          <w:rFonts w:asciiTheme="majorHAnsi" w:hAnsiTheme="majorHAnsi" w:cstheme="majorHAnsi"/>
          <w:sz w:val="22"/>
          <w:szCs w:val="22"/>
        </w:rPr>
        <w:t>:</w:t>
      </w:r>
    </w:p>
    <w:p w14:paraId="095C3D94" w14:textId="385DBF0D" w:rsidR="00055BBF" w:rsidRPr="00072C6F" w:rsidRDefault="00485895" w:rsidP="00123D65">
      <w:pPr>
        <w:ind w:left="72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F773674" wp14:editId="2EA1FF0E">
            <wp:extent cx="1983010" cy="1076325"/>
            <wp:effectExtent l="0" t="0" r="0" b="0"/>
            <wp:docPr id="3495567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5679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283" cy="10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A46F" w14:textId="77777777" w:rsidR="00485895" w:rsidRPr="00072C6F" w:rsidRDefault="00485895" w:rsidP="00123D65">
      <w:pPr>
        <w:ind w:left="720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  <w:lang w:val="en-IN"/>
        </w:rPr>
        <w:lastRenderedPageBreak/>
        <w:t>This means:</w:t>
      </w:r>
    </w:p>
    <w:p w14:paraId="4A5CF377" w14:textId="77777777" w:rsidR="00485895" w:rsidRPr="00072C6F" w:rsidRDefault="00485895" w:rsidP="00123D65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>You edited analysis.py but haven’t added it.</w:t>
      </w:r>
    </w:p>
    <w:p w14:paraId="79D45A0C" w14:textId="64E05FAB" w:rsidR="00485895" w:rsidRPr="00072C6F" w:rsidRDefault="00485895" w:rsidP="00123D65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>You created a new file new_plot.png that Git doesn’t know about yet.</w:t>
      </w:r>
    </w:p>
    <w:p w14:paraId="772775C2" w14:textId="09825898" w:rsidR="00123D65" w:rsidRPr="00072C6F" w:rsidRDefault="00123D65" w:rsidP="00123D65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  <w:lang w:val="en-IN"/>
        </w:rPr>
        <w:t>To</w:t>
      </w:r>
      <w:r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</w:t>
      </w:r>
      <w:r w:rsidR="00ED48A8" w:rsidRPr="00072C6F">
        <w:rPr>
          <w:rFonts w:asciiTheme="majorHAnsi" w:hAnsiTheme="majorHAnsi" w:cstheme="majorHAnsi"/>
          <w:b/>
          <w:bCs/>
          <w:sz w:val="22"/>
          <w:szCs w:val="22"/>
          <w:lang w:val="en-IN"/>
        </w:rPr>
        <w:t>commit</w:t>
      </w:r>
      <w:r w:rsidR="00E42873" w:rsidRPr="00072C6F">
        <w:rPr>
          <w:rFonts w:asciiTheme="majorHAnsi" w:hAnsiTheme="majorHAnsi" w:cstheme="majorHAnsi"/>
          <w:sz w:val="22"/>
          <w:szCs w:val="22"/>
          <w:lang w:val="en-IN"/>
        </w:rPr>
        <w:t>:</w:t>
      </w:r>
    </w:p>
    <w:p w14:paraId="23528691" w14:textId="276A3681" w:rsidR="00E42873" w:rsidRPr="00072C6F" w:rsidRDefault="00E42873" w:rsidP="00E42873">
      <w:pPr>
        <w:numPr>
          <w:ilvl w:val="2"/>
          <w:numId w:val="14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git </w:t>
      </w:r>
      <w:proofErr w:type="gramStart"/>
      <w:r w:rsidRPr="00072C6F">
        <w:rPr>
          <w:rFonts w:asciiTheme="majorHAnsi" w:hAnsiTheme="majorHAnsi" w:cstheme="majorHAnsi"/>
          <w:sz w:val="22"/>
          <w:szCs w:val="22"/>
          <w:lang w:val="en-IN"/>
        </w:rPr>
        <w:t>add .</w:t>
      </w:r>
      <w:proofErr w:type="gramEnd"/>
      <w:r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           # Stages all changes</w:t>
      </w:r>
    </w:p>
    <w:p w14:paraId="679F3AFC" w14:textId="6D565D02" w:rsidR="00495EA4" w:rsidRPr="00072C6F" w:rsidRDefault="00E42873" w:rsidP="00815697">
      <w:pPr>
        <w:numPr>
          <w:ilvl w:val="2"/>
          <w:numId w:val="14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>git commit -</w:t>
      </w:r>
      <w:proofErr w:type="gramStart"/>
      <w:r w:rsidRPr="00072C6F">
        <w:rPr>
          <w:rFonts w:asciiTheme="majorHAnsi" w:hAnsiTheme="majorHAnsi" w:cstheme="majorHAnsi"/>
          <w:sz w:val="22"/>
          <w:szCs w:val="22"/>
          <w:lang w:val="en-IN"/>
        </w:rPr>
        <w:t>m  "</w:t>
      </w:r>
      <w:proofErr w:type="gramEnd"/>
      <w:r w:rsidRPr="00072C6F">
        <w:rPr>
          <w:rFonts w:asciiTheme="majorHAnsi" w:hAnsiTheme="majorHAnsi" w:cstheme="majorHAnsi"/>
          <w:sz w:val="22"/>
          <w:szCs w:val="22"/>
          <w:lang w:val="en-IN"/>
        </w:rPr>
        <w:t>Updated analysis and added plot"</w:t>
      </w:r>
    </w:p>
    <w:p w14:paraId="0D9FAD56" w14:textId="3EF49BAA" w:rsidR="00E42873" w:rsidRPr="00072C6F" w:rsidRDefault="00E42873" w:rsidP="00123D65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  <w:lang w:val="en-IN"/>
        </w:rPr>
        <w:t>To stash:</w:t>
      </w:r>
    </w:p>
    <w:p w14:paraId="599AA7E4" w14:textId="1A8A0EF3" w:rsidR="00A4012B" w:rsidRPr="00072C6F" w:rsidRDefault="00A4012B" w:rsidP="00A4012B">
      <w:pPr>
        <w:ind w:left="1440"/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</w:rPr>
        <w:t>Sometimes you’re not ready to commit, maybe the changes are incomplete. You can "stash" them.</w:t>
      </w:r>
    </w:p>
    <w:p w14:paraId="178110CD" w14:textId="64A49D59" w:rsidR="00E42873" w:rsidRPr="00072C6F" w:rsidRDefault="00E42873" w:rsidP="00E42873">
      <w:pPr>
        <w:numPr>
          <w:ilvl w:val="2"/>
          <w:numId w:val="14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  <w:lang w:val="en-IN"/>
        </w:rPr>
        <w:t>git stash</w:t>
      </w:r>
    </w:p>
    <w:p w14:paraId="76FAB8BA" w14:textId="77777777" w:rsidR="000962CE" w:rsidRPr="00072C6F" w:rsidRDefault="000962CE" w:rsidP="000962CE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2. Check which branch you're on: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Use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branch</w:t>
      </w:r>
      <w:r w:rsidRPr="00072C6F">
        <w:rPr>
          <w:rFonts w:asciiTheme="majorHAnsi" w:hAnsiTheme="majorHAnsi" w:cstheme="majorHAnsi"/>
          <w:sz w:val="22"/>
          <w:szCs w:val="22"/>
        </w:rPr>
        <w:t>` to verify you're on the correct one.</w:t>
      </w:r>
    </w:p>
    <w:p w14:paraId="0B8DB8AD" w14:textId="77777777" w:rsidR="000962CE" w:rsidRPr="00072C6F" w:rsidRDefault="000962CE" w:rsidP="000962CE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3. Pull before you push: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Run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pull origin main</w:t>
      </w:r>
      <w:r w:rsidRPr="00072C6F">
        <w:rPr>
          <w:rFonts w:asciiTheme="majorHAnsi" w:hAnsiTheme="majorHAnsi" w:cstheme="majorHAnsi"/>
          <w:sz w:val="22"/>
          <w:szCs w:val="22"/>
        </w:rPr>
        <w:t>` to ensure you're working with the latest code.</w:t>
      </w:r>
    </w:p>
    <w:p w14:paraId="5D7B40D2" w14:textId="77777777" w:rsidR="00AD5791" w:rsidRPr="00072C6F" w:rsidRDefault="00AD5791" w:rsidP="00AD5791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Before git push</w:t>
      </w:r>
    </w:p>
    <w:p w14:paraId="5C729041" w14:textId="77777777" w:rsidR="00AD5791" w:rsidRPr="00072C6F" w:rsidRDefault="00AD5791" w:rsidP="00AD5791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1. Check your changes: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Use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status</w:t>
      </w:r>
      <w:r w:rsidRPr="00072C6F">
        <w:rPr>
          <w:rFonts w:asciiTheme="majorHAnsi" w:hAnsiTheme="majorHAnsi" w:cstheme="majorHAnsi"/>
          <w:sz w:val="22"/>
          <w:szCs w:val="22"/>
        </w:rPr>
        <w:t>` to see what will be pushed.</w:t>
      </w:r>
    </w:p>
    <w:p w14:paraId="3214F0E5" w14:textId="08235CFB" w:rsidR="00AD5791" w:rsidRDefault="00AD5791" w:rsidP="00AD5791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2. Make sure your branch is </w:t>
      </w:r>
      <w:r w:rsidR="00621D3A" w:rsidRPr="00072C6F">
        <w:rPr>
          <w:rFonts w:asciiTheme="majorHAnsi" w:hAnsiTheme="majorHAnsi" w:cstheme="majorHAnsi"/>
          <w:sz w:val="22"/>
          <w:szCs w:val="22"/>
        </w:rPr>
        <w:t>up to date</w:t>
      </w:r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- Run `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pull origin main</w:t>
      </w:r>
      <w:r w:rsidRPr="00072C6F">
        <w:rPr>
          <w:rFonts w:asciiTheme="majorHAnsi" w:hAnsiTheme="majorHAnsi" w:cstheme="majorHAnsi"/>
          <w:sz w:val="22"/>
          <w:szCs w:val="22"/>
        </w:rPr>
        <w:t>` to avoid conflicts.</w:t>
      </w:r>
    </w:p>
    <w:p w14:paraId="61FF53C4" w14:textId="3F29B416" w:rsidR="00785F9B" w:rsidRDefault="00785F9B" w:rsidP="00AD579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3. </w:t>
      </w:r>
      <w:r w:rsidRPr="00785F9B">
        <w:rPr>
          <w:rFonts w:asciiTheme="majorHAnsi" w:hAnsiTheme="majorHAnsi" w:cstheme="majorHAnsi"/>
          <w:sz w:val="22"/>
          <w:szCs w:val="22"/>
        </w:rPr>
        <w:t>Make your changes inside this folder</w:t>
      </w:r>
      <w:r w:rsidRPr="00785F9B">
        <w:rPr>
          <w:rFonts w:asciiTheme="majorHAnsi" w:hAnsiTheme="majorHAnsi" w:cstheme="majorHAnsi"/>
          <w:sz w:val="22"/>
          <w:szCs w:val="22"/>
        </w:rPr>
        <w:br/>
      </w:r>
      <w:r>
        <w:rPr>
          <w:rFonts w:asciiTheme="majorHAnsi" w:hAnsiTheme="majorHAnsi" w:cstheme="majorHAnsi"/>
          <w:sz w:val="22"/>
          <w:szCs w:val="22"/>
        </w:rPr>
        <w:t xml:space="preserve">     </w:t>
      </w:r>
      <w:r w:rsidRPr="00785F9B">
        <w:rPr>
          <w:rFonts w:asciiTheme="majorHAnsi" w:hAnsiTheme="majorHAnsi" w:cstheme="majorHAnsi"/>
          <w:sz w:val="22"/>
          <w:szCs w:val="22"/>
        </w:rPr>
        <w:t>For example, add or edit files like script.py, README.md, etc.</w:t>
      </w:r>
    </w:p>
    <w:p w14:paraId="6F93B809" w14:textId="02B4A75B" w:rsidR="00DD1C1B" w:rsidRPr="00DD1C1B" w:rsidRDefault="00785F9B" w:rsidP="00DD1C1B">
      <w:pPr>
        <w:rPr>
          <w:lang w:val="en-IN"/>
        </w:rPr>
      </w:pPr>
      <w:r>
        <w:t>4</w:t>
      </w:r>
      <w:r w:rsidR="00DD1C1B">
        <w:t xml:space="preserve">. </w:t>
      </w:r>
      <w:r w:rsidR="00DD1C1B" w:rsidRPr="00DD1C1B">
        <w:rPr>
          <w:lang w:val="en-IN"/>
        </w:rPr>
        <w:t>Stage your changes</w:t>
      </w:r>
    </w:p>
    <w:p w14:paraId="120026F6" w14:textId="20397E49" w:rsidR="00DD1C1B" w:rsidRPr="00DD1C1B" w:rsidRDefault="00DD1C1B" w:rsidP="00DD1C1B">
      <w:pPr>
        <w:pStyle w:val="ListParagraph"/>
        <w:numPr>
          <w:ilvl w:val="0"/>
          <w:numId w:val="38"/>
        </w:numPr>
        <w:rPr>
          <w:lang w:val="en-IN"/>
        </w:rPr>
      </w:pPr>
      <w:r w:rsidRPr="00DD1C1B">
        <w:rPr>
          <w:lang w:val="en-IN"/>
        </w:rPr>
        <w:t xml:space="preserve">git </w:t>
      </w:r>
      <w:proofErr w:type="gramStart"/>
      <w:r w:rsidRPr="00DD1C1B">
        <w:rPr>
          <w:lang w:val="en-IN"/>
        </w:rPr>
        <w:t>add .</w:t>
      </w:r>
      <w:proofErr w:type="gramEnd"/>
      <w:r w:rsidRPr="00DD1C1B">
        <w:rPr>
          <w:lang w:val="en-IN"/>
        </w:rPr>
        <w:t xml:space="preserve"> </w:t>
      </w:r>
      <w:r w:rsidRPr="00DD1C1B">
        <w:rPr>
          <w:i/>
          <w:iCs/>
          <w:lang w:val="en-IN"/>
        </w:rPr>
        <w:t>(or specify files like git add file.py)</w:t>
      </w:r>
    </w:p>
    <w:p w14:paraId="686A4E84" w14:textId="76DA7C72" w:rsidR="00AD5791" w:rsidRPr="00072C6F" w:rsidRDefault="00785F9B" w:rsidP="00AD579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5</w:t>
      </w:r>
      <w:r w:rsidR="00AD5791" w:rsidRPr="00072C6F">
        <w:rPr>
          <w:rFonts w:asciiTheme="majorHAnsi" w:hAnsiTheme="majorHAnsi" w:cstheme="majorHAnsi"/>
          <w:sz w:val="22"/>
          <w:szCs w:val="22"/>
        </w:rPr>
        <w:t>. Write meaningful commit messages:</w:t>
      </w:r>
      <w:r w:rsidR="00AD5791" w:rsidRPr="00072C6F">
        <w:rPr>
          <w:rFonts w:asciiTheme="majorHAnsi" w:hAnsiTheme="majorHAnsi" w:cstheme="majorHAnsi"/>
          <w:sz w:val="22"/>
          <w:szCs w:val="22"/>
        </w:rPr>
        <w:br/>
        <w:t xml:space="preserve">   - </w:t>
      </w:r>
      <w:r w:rsidR="00AD5791" w:rsidRPr="00072C6F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="00AD5791" w:rsidRPr="00072C6F">
        <w:rPr>
          <w:rFonts w:asciiTheme="majorHAnsi" w:hAnsiTheme="majorHAnsi" w:cstheme="majorHAnsi"/>
          <w:sz w:val="22"/>
          <w:szCs w:val="22"/>
        </w:rPr>
        <w:t>: `git commit -m "Fix: Updated chart logic"`</w:t>
      </w:r>
    </w:p>
    <w:p w14:paraId="73C10B8A" w14:textId="0F41BC68" w:rsidR="00B43DC8" w:rsidRPr="00072C6F" w:rsidRDefault="00785F9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6</w:t>
      </w:r>
      <w:r w:rsidR="00AD5791" w:rsidRPr="00072C6F">
        <w:rPr>
          <w:rFonts w:asciiTheme="majorHAnsi" w:hAnsiTheme="majorHAnsi" w:cstheme="majorHAnsi"/>
          <w:sz w:val="22"/>
          <w:szCs w:val="22"/>
        </w:rPr>
        <w:t>. Push to the correct branch:</w:t>
      </w:r>
      <w:r w:rsidR="00AD5791" w:rsidRPr="00072C6F">
        <w:rPr>
          <w:rFonts w:asciiTheme="majorHAnsi" w:hAnsiTheme="majorHAnsi" w:cstheme="majorHAnsi"/>
          <w:sz w:val="22"/>
          <w:szCs w:val="22"/>
        </w:rPr>
        <w:br/>
        <w:t xml:space="preserve">   - Double-check with `</w:t>
      </w:r>
      <w:r w:rsidR="00AD5791" w:rsidRPr="00072C6F">
        <w:rPr>
          <w:rFonts w:asciiTheme="majorHAnsi" w:hAnsiTheme="majorHAnsi" w:cstheme="majorHAnsi"/>
          <w:b/>
          <w:bCs/>
          <w:sz w:val="22"/>
          <w:szCs w:val="22"/>
        </w:rPr>
        <w:t>git branch</w:t>
      </w:r>
      <w:r w:rsidR="00AD5791" w:rsidRPr="00072C6F">
        <w:rPr>
          <w:rFonts w:asciiTheme="majorHAnsi" w:hAnsiTheme="majorHAnsi" w:cstheme="majorHAnsi"/>
          <w:sz w:val="22"/>
          <w:szCs w:val="22"/>
        </w:rPr>
        <w:t>` before pushing.</w:t>
      </w:r>
    </w:p>
    <w:p w14:paraId="6299C151" w14:textId="619CB221" w:rsidR="003B39DB" w:rsidRPr="00072C6F" w:rsidRDefault="000A35BA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7</w:t>
      </w:r>
      <w:r w:rsidR="00047DFD" w:rsidRPr="00072C6F">
        <w:rPr>
          <w:rFonts w:asciiTheme="majorHAnsi" w:hAnsiTheme="majorHAnsi" w:cstheme="majorHAnsi"/>
          <w:sz w:val="24"/>
          <w:szCs w:val="24"/>
        </w:rPr>
        <w:t>. Workflow for Data Science Projects</w:t>
      </w:r>
    </w:p>
    <w:p w14:paraId="3F9A3145" w14:textId="613BF8B0" w:rsidR="003B39DB" w:rsidRPr="00072C6F" w:rsidRDefault="00564A7F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lastRenderedPageBreak/>
        <w:t>Step by step</w:t>
      </w:r>
      <w:r w:rsidR="00047DFD" w:rsidRPr="00072C6F">
        <w:rPr>
          <w:rFonts w:asciiTheme="majorHAnsi" w:hAnsiTheme="majorHAnsi" w:cstheme="majorHAnsi"/>
          <w:b/>
          <w:bCs/>
          <w:sz w:val="22"/>
          <w:szCs w:val="22"/>
        </w:rPr>
        <w:t>:</w:t>
      </w:r>
    </w:p>
    <w:p w14:paraId="1960ECAD" w14:textId="77777777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Create and initialize your repo (or clone an existing one).</w:t>
      </w:r>
    </w:p>
    <w:p w14:paraId="36645CB3" w14:textId="33EFFAC2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Work in branches (</w:t>
      </w:r>
      <w:r w:rsidR="004919C3" w:rsidRPr="00072C6F">
        <w:rPr>
          <w:rFonts w:asciiTheme="majorHAnsi" w:hAnsiTheme="majorHAnsi" w:cstheme="majorHAnsi"/>
          <w:sz w:val="22"/>
          <w:szCs w:val="22"/>
        </w:rPr>
        <w:t>Create a new path to try your changes safely.</w:t>
      </w:r>
      <w:r w:rsidRPr="00072C6F">
        <w:rPr>
          <w:rFonts w:asciiTheme="majorHAnsi" w:hAnsiTheme="majorHAnsi" w:cstheme="majorHAnsi"/>
          <w:sz w:val="22"/>
          <w:szCs w:val="22"/>
        </w:rPr>
        <w:t>).</w:t>
      </w:r>
    </w:p>
    <w:p w14:paraId="43450D2D" w14:textId="77777777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Commit your work frequently with clear messages.</w:t>
      </w:r>
    </w:p>
    <w:p w14:paraId="4B17627F" w14:textId="77777777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Push your progress to GitHub.</w:t>
      </w:r>
    </w:p>
    <w:p w14:paraId="5B2A723C" w14:textId="77777777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Create a pull request to merge your branch into main.</w:t>
      </w:r>
    </w:p>
    <w:p w14:paraId="066D484F" w14:textId="57D6004B" w:rsidR="003B39DB" w:rsidRPr="00072C6F" w:rsidRDefault="00047DFD">
      <w:pPr>
        <w:pStyle w:val="ListNumber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After merging, delete the feature branch</w:t>
      </w:r>
      <w:r w:rsidR="00B21DA1" w:rsidRPr="00072C6F">
        <w:rPr>
          <w:rFonts w:asciiTheme="majorHAnsi" w:hAnsiTheme="majorHAnsi" w:cstheme="majorHAnsi"/>
          <w:sz w:val="22"/>
          <w:szCs w:val="22"/>
        </w:rPr>
        <w:t xml:space="preserve"> that you created.</w:t>
      </w:r>
    </w:p>
    <w:p w14:paraId="297BB061" w14:textId="5B1929E9" w:rsidR="003B39DB" w:rsidRPr="00072C6F" w:rsidRDefault="00CE7029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8</w:t>
      </w:r>
      <w:r w:rsidR="00047DFD" w:rsidRPr="00072C6F">
        <w:rPr>
          <w:rFonts w:asciiTheme="majorHAnsi" w:hAnsiTheme="majorHAnsi" w:cstheme="majorHAnsi"/>
          <w:sz w:val="24"/>
          <w:szCs w:val="24"/>
        </w:rPr>
        <w:t>. Collaboration Made Simple</w:t>
      </w:r>
    </w:p>
    <w:p w14:paraId="092A3D21" w14:textId="0F0310E9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Everyone works in branches, not directly on main.</w:t>
      </w:r>
    </w:p>
    <w:p w14:paraId="3477BDD5" w14:textId="09F80234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Pull requests allow review before merging.</w:t>
      </w:r>
    </w:p>
    <w:p w14:paraId="70BA599C" w14:textId="67DE9B08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GitHub tracks who changed what, when, and why.</w:t>
      </w:r>
    </w:p>
    <w:p w14:paraId="30EEC437" w14:textId="77777777" w:rsidR="007D5159" w:rsidRPr="00072C6F" w:rsidRDefault="007D5159" w:rsidP="007D5159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</w:p>
    <w:p w14:paraId="39A464B2" w14:textId="0BD2CC8C" w:rsidR="007D5159" w:rsidRPr="00072C6F" w:rsidRDefault="007D5159" w:rsidP="007D5159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 xml:space="preserve">9. Bonus Tips </w:t>
      </w:r>
    </w:p>
    <w:p w14:paraId="009F4B81" w14:textId="77777777" w:rsidR="00135222" w:rsidRPr="00135222" w:rsidRDefault="00135222" w:rsidP="00135222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135222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VIEWING CHANGE HISTORY</w:t>
      </w:r>
    </w:p>
    <w:p w14:paraId="7A204FCD" w14:textId="3C81C5F5" w:rsidR="00135222" w:rsidRPr="00072C6F" w:rsidRDefault="00135222" w:rsidP="00D2248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2"/>
          <w:szCs w:val="22"/>
        </w:rPr>
      </w:pPr>
      <w:r w:rsidRPr="00135222">
        <w:rPr>
          <w:rFonts w:asciiTheme="majorHAnsi" w:hAnsiTheme="majorHAnsi" w:cstheme="majorHAnsi"/>
          <w:sz w:val="22"/>
          <w:szCs w:val="22"/>
        </w:rPr>
        <w:t>You can always see past work with:</w:t>
      </w:r>
      <w:r w:rsidRPr="00135222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135222">
        <w:rPr>
          <w:rFonts w:asciiTheme="majorHAnsi" w:hAnsiTheme="majorHAnsi" w:cstheme="majorHAnsi"/>
          <w:b/>
          <w:bCs/>
          <w:sz w:val="22"/>
          <w:szCs w:val="22"/>
        </w:rPr>
        <w:t>git log</w:t>
      </w:r>
      <w:r w:rsidRPr="00135222">
        <w:rPr>
          <w:rFonts w:asciiTheme="majorHAnsi" w:hAnsiTheme="majorHAnsi" w:cstheme="majorHAnsi"/>
          <w:sz w:val="22"/>
          <w:szCs w:val="22"/>
        </w:rPr>
        <w:t xml:space="preserve">        </w:t>
      </w:r>
      <w:r w:rsidR="00D2248C" w:rsidRPr="00072C6F">
        <w:rPr>
          <w:rFonts w:asciiTheme="majorHAnsi" w:hAnsiTheme="majorHAnsi" w:cstheme="majorHAnsi"/>
          <w:sz w:val="22"/>
          <w:szCs w:val="22"/>
        </w:rPr>
        <w:t xml:space="preserve">              </w:t>
      </w:r>
      <w:r w:rsidRPr="00135222">
        <w:rPr>
          <w:rFonts w:asciiTheme="majorHAnsi" w:hAnsiTheme="majorHAnsi" w:cstheme="majorHAnsi"/>
          <w:sz w:val="22"/>
          <w:szCs w:val="22"/>
        </w:rPr>
        <w:t># Full detailed history</w:t>
      </w:r>
      <w:r w:rsidRPr="00135222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135222">
        <w:rPr>
          <w:rFonts w:asciiTheme="majorHAnsi" w:hAnsiTheme="majorHAnsi" w:cstheme="majorHAnsi"/>
          <w:b/>
          <w:bCs/>
          <w:sz w:val="22"/>
          <w:szCs w:val="22"/>
        </w:rPr>
        <w:t>git log --</w:t>
      </w:r>
      <w:proofErr w:type="spellStart"/>
      <w:r w:rsidRPr="00135222">
        <w:rPr>
          <w:rFonts w:asciiTheme="majorHAnsi" w:hAnsiTheme="majorHAnsi" w:cstheme="majorHAnsi"/>
          <w:b/>
          <w:bCs/>
          <w:sz w:val="22"/>
          <w:szCs w:val="22"/>
        </w:rPr>
        <w:t>oneline</w:t>
      </w:r>
      <w:proofErr w:type="spellEnd"/>
      <w:r w:rsidRPr="00135222">
        <w:rPr>
          <w:rFonts w:asciiTheme="majorHAnsi" w:hAnsiTheme="majorHAnsi" w:cstheme="majorHAnsi"/>
          <w:sz w:val="22"/>
          <w:szCs w:val="22"/>
        </w:rPr>
        <w:t xml:space="preserve">   </w:t>
      </w:r>
      <w:r w:rsidR="00D2248C" w:rsidRPr="00072C6F">
        <w:rPr>
          <w:rFonts w:asciiTheme="majorHAnsi" w:hAnsiTheme="majorHAnsi" w:cstheme="majorHAnsi"/>
          <w:sz w:val="22"/>
          <w:szCs w:val="22"/>
        </w:rPr>
        <w:t xml:space="preserve">  </w:t>
      </w:r>
      <w:r w:rsidRPr="00135222">
        <w:rPr>
          <w:rFonts w:asciiTheme="majorHAnsi" w:hAnsiTheme="majorHAnsi" w:cstheme="majorHAnsi"/>
          <w:sz w:val="22"/>
          <w:szCs w:val="22"/>
        </w:rPr>
        <w:t># Short summary view</w:t>
      </w:r>
    </w:p>
    <w:p w14:paraId="447B2ADB" w14:textId="77777777" w:rsidR="00D07212" w:rsidRPr="00072C6F" w:rsidRDefault="00D07212" w:rsidP="00D2248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2"/>
          <w:szCs w:val="22"/>
        </w:rPr>
      </w:pPr>
    </w:p>
    <w:p w14:paraId="379C6A6B" w14:textId="77777777" w:rsidR="00D07212" w:rsidRPr="00D07212" w:rsidRDefault="00D07212" w:rsidP="00D07212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D07212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USING STATUS &amp; DIFF</w:t>
      </w:r>
    </w:p>
    <w:p w14:paraId="06AB4D69" w14:textId="41C83CD1" w:rsidR="00D07212" w:rsidRPr="00072C6F" w:rsidRDefault="00D07212" w:rsidP="00D07212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D07212">
        <w:rPr>
          <w:rFonts w:asciiTheme="majorHAnsi" w:hAnsiTheme="majorHAnsi" w:cstheme="majorHAnsi"/>
          <w:sz w:val="22"/>
          <w:szCs w:val="22"/>
        </w:rPr>
        <w:t xml:space="preserve">- </w:t>
      </w:r>
      <w:r w:rsidRPr="00D07212">
        <w:rPr>
          <w:rFonts w:asciiTheme="majorHAnsi" w:hAnsiTheme="majorHAnsi" w:cstheme="majorHAnsi"/>
          <w:b/>
          <w:bCs/>
          <w:sz w:val="22"/>
          <w:szCs w:val="22"/>
        </w:rPr>
        <w:t>git status</w:t>
      </w:r>
      <w:r w:rsidR="005209F4" w:rsidRPr="00072C6F">
        <w:rPr>
          <w:rFonts w:asciiTheme="majorHAnsi" w:hAnsiTheme="majorHAnsi" w:cstheme="majorHAnsi"/>
          <w:sz w:val="22"/>
          <w:szCs w:val="22"/>
        </w:rPr>
        <w:t xml:space="preserve">                 #</w:t>
      </w:r>
      <w:r w:rsidRPr="00D07212">
        <w:rPr>
          <w:rFonts w:asciiTheme="majorHAnsi" w:hAnsiTheme="majorHAnsi" w:cstheme="majorHAnsi"/>
          <w:sz w:val="22"/>
          <w:szCs w:val="22"/>
        </w:rPr>
        <w:t xml:space="preserve"> See what’s modified, staged, or untracked.</w:t>
      </w:r>
      <w:r w:rsidRPr="00D07212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D07212">
        <w:rPr>
          <w:rFonts w:asciiTheme="majorHAnsi" w:hAnsiTheme="majorHAnsi" w:cstheme="majorHAnsi"/>
          <w:b/>
          <w:bCs/>
          <w:sz w:val="22"/>
          <w:szCs w:val="22"/>
        </w:rPr>
        <w:t>git diff</w:t>
      </w:r>
      <w:r w:rsidR="005209F4" w:rsidRPr="00072C6F">
        <w:rPr>
          <w:rFonts w:asciiTheme="majorHAnsi" w:hAnsiTheme="majorHAnsi" w:cstheme="majorHAnsi"/>
          <w:sz w:val="22"/>
          <w:szCs w:val="22"/>
        </w:rPr>
        <w:t xml:space="preserve">                      # </w:t>
      </w:r>
      <w:r w:rsidRPr="00D07212">
        <w:rPr>
          <w:rFonts w:asciiTheme="majorHAnsi" w:hAnsiTheme="majorHAnsi" w:cstheme="majorHAnsi"/>
          <w:sz w:val="22"/>
          <w:szCs w:val="22"/>
        </w:rPr>
        <w:t>View exactly what changed before you commit.</w:t>
      </w:r>
    </w:p>
    <w:p w14:paraId="53DDF8D9" w14:textId="77777777" w:rsidR="004C7030" w:rsidRPr="00D07212" w:rsidRDefault="004C7030" w:rsidP="00D07212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</w:p>
    <w:p w14:paraId="6E2063D8" w14:textId="77777777" w:rsidR="004C7030" w:rsidRPr="004C7030" w:rsidRDefault="004C7030" w:rsidP="004C7030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4C7030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OPTIONAL: GRAPHICAL TOOLS FOR GIT</w:t>
      </w:r>
    </w:p>
    <w:p w14:paraId="6BA335F9" w14:textId="6587ECAD" w:rsidR="004C7030" w:rsidRPr="00072C6F" w:rsidRDefault="004C7030" w:rsidP="005209F4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Don’t you</w:t>
      </w:r>
      <w:r w:rsidRPr="004C7030">
        <w:rPr>
          <w:rFonts w:asciiTheme="majorHAnsi" w:hAnsiTheme="majorHAnsi" w:cstheme="majorHAnsi"/>
          <w:sz w:val="22"/>
          <w:szCs w:val="22"/>
        </w:rPr>
        <w:t xml:space="preserve"> like command </w:t>
      </w:r>
      <w:proofErr w:type="gramStart"/>
      <w:r w:rsidR="007E318B" w:rsidRPr="00072C6F">
        <w:rPr>
          <w:rFonts w:asciiTheme="majorHAnsi" w:hAnsiTheme="majorHAnsi" w:cstheme="majorHAnsi"/>
          <w:sz w:val="22"/>
          <w:szCs w:val="22"/>
        </w:rPr>
        <w:t>line</w:t>
      </w:r>
      <w:proofErr w:type="gramEnd"/>
      <w:r w:rsidRPr="004C7030">
        <w:rPr>
          <w:rFonts w:asciiTheme="majorHAnsi" w:hAnsiTheme="majorHAnsi" w:cstheme="majorHAnsi"/>
          <w:sz w:val="22"/>
          <w:szCs w:val="22"/>
        </w:rPr>
        <w:t>? No problem! You can use:</w:t>
      </w:r>
      <w:r w:rsidRPr="004C7030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C7030">
        <w:rPr>
          <w:rFonts w:asciiTheme="majorHAnsi" w:hAnsiTheme="majorHAnsi" w:cstheme="majorHAnsi"/>
          <w:b/>
          <w:bCs/>
          <w:sz w:val="22"/>
          <w:szCs w:val="22"/>
        </w:rPr>
        <w:t>GitHub Desktop</w:t>
      </w:r>
      <w:r w:rsidRPr="004C7030">
        <w:rPr>
          <w:rFonts w:asciiTheme="majorHAnsi" w:hAnsiTheme="majorHAnsi" w:cstheme="majorHAnsi"/>
          <w:sz w:val="22"/>
          <w:szCs w:val="22"/>
        </w:rPr>
        <w:t>: Easy visual Git tool.</w:t>
      </w:r>
      <w:r w:rsidRPr="004C7030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C7030">
        <w:rPr>
          <w:rFonts w:asciiTheme="majorHAnsi" w:hAnsiTheme="majorHAnsi" w:cstheme="majorHAnsi"/>
          <w:b/>
          <w:bCs/>
          <w:sz w:val="22"/>
          <w:szCs w:val="22"/>
        </w:rPr>
        <w:t>VS Code Git Panel</w:t>
      </w:r>
      <w:r w:rsidRPr="004C7030">
        <w:rPr>
          <w:rFonts w:asciiTheme="majorHAnsi" w:hAnsiTheme="majorHAnsi" w:cstheme="majorHAnsi"/>
          <w:sz w:val="22"/>
          <w:szCs w:val="22"/>
        </w:rPr>
        <w:t>: Click buttons to commit, push, pull, and more.</w:t>
      </w:r>
    </w:p>
    <w:p w14:paraId="524F83B8" w14:textId="77777777" w:rsidR="005209F4" w:rsidRPr="004C7030" w:rsidRDefault="005209F4" w:rsidP="004C7030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</w:p>
    <w:p w14:paraId="301C93C8" w14:textId="77777777" w:rsidR="005209F4" w:rsidRPr="005209F4" w:rsidRDefault="005209F4" w:rsidP="005209F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5209F4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HOW TO RESOLVE MERGE CONFLICTS (IN SIMPLE TERMS)</w:t>
      </w:r>
    </w:p>
    <w:p w14:paraId="0231E00B" w14:textId="3AEBF822" w:rsidR="007D5159" w:rsidRPr="00072C6F" w:rsidRDefault="005209F4" w:rsidP="007D5159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  <w:r w:rsidRPr="005209F4">
        <w:rPr>
          <w:rFonts w:asciiTheme="majorHAnsi" w:hAnsiTheme="majorHAnsi" w:cstheme="majorHAnsi"/>
          <w:sz w:val="22"/>
          <w:szCs w:val="22"/>
        </w:rPr>
        <w:t xml:space="preserve">If Git shows a 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t>conflict</w:t>
      </w:r>
      <w:r w:rsidRPr="005209F4">
        <w:rPr>
          <w:rFonts w:asciiTheme="majorHAnsi" w:hAnsiTheme="majorHAnsi" w:cstheme="majorHAnsi"/>
          <w:sz w:val="22"/>
          <w:szCs w:val="22"/>
        </w:rPr>
        <w:t xml:space="preserve"> 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t>during merging</w:t>
      </w:r>
      <w:r w:rsidRPr="005209F4">
        <w:rPr>
          <w:rFonts w:asciiTheme="majorHAnsi" w:hAnsiTheme="majorHAnsi" w:cstheme="majorHAnsi"/>
          <w:sz w:val="22"/>
          <w:szCs w:val="22"/>
        </w:rPr>
        <w:t>:</w:t>
      </w:r>
      <w:r w:rsidRPr="005209F4">
        <w:rPr>
          <w:rFonts w:asciiTheme="majorHAnsi" w:hAnsiTheme="majorHAnsi" w:cstheme="majorHAnsi"/>
          <w:sz w:val="22"/>
          <w:szCs w:val="22"/>
        </w:rPr>
        <w:br/>
        <w:t>1. Open the conflicted file — Git will mark conflicting parts with &lt;&lt;&lt; &gt;&gt;&gt;.</w:t>
      </w:r>
      <w:r w:rsidRPr="005209F4">
        <w:rPr>
          <w:rFonts w:asciiTheme="majorHAnsi" w:hAnsiTheme="majorHAnsi" w:cstheme="majorHAnsi"/>
          <w:sz w:val="22"/>
          <w:szCs w:val="22"/>
        </w:rPr>
        <w:br/>
        <w:t>2. Choose the correct version, delete the markers, and save.</w:t>
      </w:r>
      <w:r w:rsidRPr="005209F4">
        <w:rPr>
          <w:rFonts w:asciiTheme="majorHAnsi" w:hAnsiTheme="majorHAnsi" w:cstheme="majorHAnsi"/>
          <w:sz w:val="22"/>
          <w:szCs w:val="22"/>
        </w:rPr>
        <w:br/>
        <w:t>3. Run:</w:t>
      </w:r>
      <w:r w:rsidRPr="005209F4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t>git add conflicted_file.py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5209F4">
        <w:rPr>
          <w:rFonts w:asciiTheme="majorHAnsi" w:hAnsiTheme="majorHAnsi" w:cstheme="majorHAnsi"/>
          <w:sz w:val="22"/>
          <w:szCs w:val="22"/>
        </w:rPr>
        <w:t xml:space="preserve">   </w:t>
      </w:r>
      <w:r w:rsidRPr="005209F4">
        <w:rPr>
          <w:rFonts w:asciiTheme="majorHAnsi" w:hAnsiTheme="majorHAnsi" w:cstheme="majorHAnsi"/>
          <w:b/>
          <w:bCs/>
          <w:sz w:val="22"/>
          <w:szCs w:val="22"/>
        </w:rPr>
        <w:t>git commit</w:t>
      </w:r>
      <w:r w:rsidRPr="005209F4">
        <w:rPr>
          <w:rFonts w:asciiTheme="majorHAnsi" w:hAnsiTheme="majorHAnsi" w:cstheme="majorHAnsi"/>
          <w:sz w:val="22"/>
          <w:szCs w:val="22"/>
        </w:rPr>
        <w:br/>
        <w:t>Done! Conflict resolved.</w:t>
      </w:r>
    </w:p>
    <w:p w14:paraId="389F44FE" w14:textId="77777777" w:rsidR="0053351E" w:rsidRPr="00072C6F" w:rsidRDefault="0053351E" w:rsidP="007D5159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</w:p>
    <w:p w14:paraId="0613BCCB" w14:textId="77777777" w:rsidR="0053351E" w:rsidRPr="0053351E" w:rsidRDefault="0053351E" w:rsidP="0053351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53351E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WHAT IS A PULL REQUEST?</w:t>
      </w:r>
    </w:p>
    <w:p w14:paraId="28C877DB" w14:textId="05D5B6C0" w:rsidR="0045157A" w:rsidRPr="00072C6F" w:rsidRDefault="0053351E" w:rsidP="0053351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  <w:r w:rsidRPr="0053351E">
        <w:rPr>
          <w:rFonts w:asciiTheme="majorHAnsi" w:hAnsiTheme="majorHAnsi" w:cstheme="majorHAnsi"/>
          <w:sz w:val="22"/>
          <w:szCs w:val="22"/>
        </w:rPr>
        <w:lastRenderedPageBreak/>
        <w:t xml:space="preserve">A </w:t>
      </w:r>
      <w:r w:rsidRPr="0053351E">
        <w:rPr>
          <w:rFonts w:asciiTheme="majorHAnsi" w:hAnsiTheme="majorHAnsi" w:cstheme="majorHAnsi"/>
          <w:b/>
          <w:bCs/>
          <w:sz w:val="22"/>
          <w:szCs w:val="22"/>
        </w:rPr>
        <w:t>Pull Request (PR)</w:t>
      </w:r>
      <w:r w:rsidRPr="0053351E">
        <w:rPr>
          <w:rFonts w:asciiTheme="majorHAnsi" w:hAnsiTheme="majorHAnsi" w:cstheme="majorHAnsi"/>
          <w:sz w:val="22"/>
          <w:szCs w:val="22"/>
        </w:rPr>
        <w:t xml:space="preserve"> is how you ask to merge your changes into the main project. It allows teammates to review your code before it becomes part of the main branch. You create </w:t>
      </w:r>
      <w:r w:rsidR="00ED4FE2" w:rsidRPr="00072C6F">
        <w:rPr>
          <w:rFonts w:asciiTheme="majorHAnsi" w:hAnsiTheme="majorHAnsi" w:cstheme="majorHAnsi"/>
          <w:sz w:val="22"/>
          <w:szCs w:val="22"/>
        </w:rPr>
        <w:t>PR</w:t>
      </w:r>
      <w:r w:rsidRPr="0053351E">
        <w:rPr>
          <w:rFonts w:asciiTheme="majorHAnsi" w:hAnsiTheme="majorHAnsi" w:cstheme="majorHAnsi"/>
          <w:sz w:val="22"/>
          <w:szCs w:val="22"/>
        </w:rPr>
        <w:t xml:space="preserve"> on GitHub after you’ve pushed your branch.</w:t>
      </w:r>
    </w:p>
    <w:p w14:paraId="0C8FD42F" w14:textId="77777777" w:rsidR="0045157A" w:rsidRPr="00072C6F" w:rsidRDefault="0045157A" w:rsidP="0053351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</w:p>
    <w:p w14:paraId="45D07E5F" w14:textId="319D4AC7" w:rsidR="00480872" w:rsidRPr="00072C6F" w:rsidRDefault="00480872" w:rsidP="00480872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2"/>
          <w:szCs w:val="22"/>
        </w:rPr>
      </w:pPr>
      <w:r w:rsidRPr="00480872">
        <w:rPr>
          <w:rFonts w:asciiTheme="majorHAnsi" w:hAnsiTheme="majorHAnsi" w:cstheme="majorHAnsi"/>
          <w:b/>
          <w:bCs/>
          <w:sz w:val="22"/>
          <w:szCs w:val="22"/>
        </w:rPr>
        <w:t>HOW TO CREATE A PULL REQUEST (STEP-BY-STEP)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:</w:t>
      </w:r>
    </w:p>
    <w:p w14:paraId="1F8B9321" w14:textId="77777777" w:rsidR="007F7BA6" w:rsidRPr="00072C6F" w:rsidRDefault="0045157A" w:rsidP="0045157A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1: Push Your Branch to GitHub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t>Make sure your changes are committed, then push:</w:t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="00366A5B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          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git push origin your-branch-name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2: Go to GitHub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t>- Open your repository on GitHub.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You'll see a message like: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'Compare &amp; pull request'</w:t>
      </w:r>
      <w:r w:rsidRPr="0045157A">
        <w:rPr>
          <w:rFonts w:asciiTheme="majorHAnsi" w:hAnsiTheme="majorHAnsi" w:cstheme="majorHAnsi"/>
          <w:sz w:val="22"/>
          <w:szCs w:val="22"/>
        </w:rPr>
        <w:t>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Click that,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or</w:t>
      </w:r>
      <w:r w:rsidRPr="0045157A">
        <w:rPr>
          <w:rFonts w:asciiTheme="majorHAnsi" w:hAnsiTheme="majorHAnsi" w:cstheme="majorHAnsi"/>
          <w:sz w:val="22"/>
          <w:szCs w:val="22"/>
        </w:rPr>
        <w:t xml:space="preserve"> go to the 'Pull Requests' tab →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'New Pull Request'</w:t>
      </w:r>
      <w:r w:rsidRPr="0045157A">
        <w:rPr>
          <w:rFonts w:asciiTheme="majorHAnsi" w:hAnsiTheme="majorHAnsi" w:cstheme="majorHAnsi"/>
          <w:sz w:val="22"/>
          <w:szCs w:val="22"/>
        </w:rPr>
        <w:t>.</w:t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3: Choose Branches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Base</w:t>
      </w:r>
      <w:r w:rsidRPr="0045157A">
        <w:rPr>
          <w:rFonts w:asciiTheme="majorHAnsi" w:hAnsiTheme="majorHAnsi" w:cstheme="majorHAnsi"/>
          <w:sz w:val="22"/>
          <w:szCs w:val="22"/>
        </w:rPr>
        <w:t>: usually 'main' (where you want your changes to go).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Compare</w:t>
      </w:r>
      <w:r w:rsidRPr="0045157A">
        <w:rPr>
          <w:rFonts w:asciiTheme="majorHAnsi" w:hAnsiTheme="majorHAnsi" w:cstheme="majorHAnsi"/>
          <w:sz w:val="22"/>
          <w:szCs w:val="22"/>
        </w:rPr>
        <w:t>: your feature branch (where your changes are).</w:t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4: Add Title and Description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Title</w:t>
      </w:r>
      <w:r w:rsidRPr="0045157A">
        <w:rPr>
          <w:rFonts w:asciiTheme="majorHAnsi" w:hAnsiTheme="majorHAnsi" w:cstheme="majorHAnsi"/>
          <w:sz w:val="22"/>
          <w:szCs w:val="22"/>
        </w:rPr>
        <w:t>: What did you change?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Description</w:t>
      </w:r>
      <w:r w:rsidRPr="0045157A">
        <w:rPr>
          <w:rFonts w:asciiTheme="majorHAnsi" w:hAnsiTheme="majorHAnsi" w:cstheme="majorHAnsi"/>
          <w:sz w:val="22"/>
          <w:szCs w:val="22"/>
        </w:rPr>
        <w:t>: Why did you make the change? Any details for review.</w:t>
      </w:r>
    </w:p>
    <w:p w14:paraId="038F4934" w14:textId="6116EF6B" w:rsidR="00910C79" w:rsidRPr="00072C6F" w:rsidRDefault="0045157A" w:rsidP="007F7BA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Example</w:t>
      </w:r>
      <w:r w:rsidRPr="0045157A">
        <w:rPr>
          <w:rFonts w:asciiTheme="majorHAnsi" w:hAnsiTheme="majorHAnsi" w:cstheme="majorHAnsi"/>
          <w:sz w:val="22"/>
          <w:szCs w:val="22"/>
        </w:rPr>
        <w:t>:</w:t>
      </w:r>
      <w:r w:rsidRPr="0045157A">
        <w:rPr>
          <w:rFonts w:asciiTheme="majorHAnsi" w:hAnsiTheme="majorHAnsi" w:cstheme="majorHAnsi"/>
          <w:sz w:val="22"/>
          <w:szCs w:val="22"/>
        </w:rPr>
        <w:br/>
        <w:t>Title: Add data cleaning script</w:t>
      </w:r>
      <w:r w:rsidRPr="0045157A">
        <w:rPr>
          <w:rFonts w:asciiTheme="majorHAnsi" w:hAnsiTheme="majorHAnsi" w:cstheme="majorHAnsi"/>
          <w:sz w:val="22"/>
          <w:szCs w:val="22"/>
        </w:rPr>
        <w:br/>
        <w:t>Description: Added script to remove nulls and filter bad data.</w:t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br/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Step 5: Submit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45157A">
        <w:rPr>
          <w:rFonts w:asciiTheme="majorHAnsi" w:hAnsiTheme="majorHAnsi" w:cstheme="majorHAnsi"/>
          <w:sz w:val="22"/>
          <w:szCs w:val="22"/>
        </w:rPr>
        <w:t xml:space="preserve">- Click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'Create Pull Request'</w:t>
      </w:r>
      <w:r w:rsidRPr="0045157A">
        <w:rPr>
          <w:rFonts w:asciiTheme="majorHAnsi" w:hAnsiTheme="majorHAnsi" w:cstheme="majorHAnsi"/>
          <w:sz w:val="22"/>
          <w:szCs w:val="22"/>
        </w:rPr>
        <w:t>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Teammates can now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review, comment, or approve</w:t>
      </w:r>
      <w:r w:rsidRPr="0045157A">
        <w:rPr>
          <w:rFonts w:asciiTheme="majorHAnsi" w:hAnsiTheme="majorHAnsi" w:cstheme="majorHAnsi"/>
          <w:sz w:val="22"/>
          <w:szCs w:val="22"/>
        </w:rPr>
        <w:t xml:space="preserve"> your changes.</w:t>
      </w:r>
      <w:r w:rsidRPr="0045157A">
        <w:rPr>
          <w:rFonts w:asciiTheme="majorHAnsi" w:hAnsiTheme="majorHAnsi" w:cstheme="majorHAnsi"/>
          <w:sz w:val="22"/>
          <w:szCs w:val="22"/>
        </w:rPr>
        <w:br/>
        <w:t xml:space="preserve">-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Once approved,</w:t>
      </w:r>
      <w:r w:rsidRPr="0045157A">
        <w:rPr>
          <w:rFonts w:asciiTheme="majorHAnsi" w:hAnsiTheme="majorHAnsi" w:cstheme="majorHAnsi"/>
          <w:sz w:val="22"/>
          <w:szCs w:val="22"/>
        </w:rPr>
        <w:t xml:space="preserve"> click </w:t>
      </w:r>
      <w:r w:rsidRPr="0045157A">
        <w:rPr>
          <w:rFonts w:asciiTheme="majorHAnsi" w:hAnsiTheme="majorHAnsi" w:cstheme="majorHAnsi"/>
          <w:b/>
          <w:bCs/>
          <w:sz w:val="22"/>
          <w:szCs w:val="22"/>
        </w:rPr>
        <w:t>'Merge'</w:t>
      </w:r>
      <w:r w:rsidRPr="0045157A">
        <w:rPr>
          <w:rFonts w:asciiTheme="majorHAnsi" w:hAnsiTheme="majorHAnsi" w:cstheme="majorHAnsi"/>
          <w:sz w:val="22"/>
          <w:szCs w:val="22"/>
        </w:rPr>
        <w:t xml:space="preserve"> to add it to the main branch.</w:t>
      </w:r>
    </w:p>
    <w:p w14:paraId="4C08DD42" w14:textId="77777777" w:rsidR="00DF59E3" w:rsidRPr="00072C6F" w:rsidRDefault="00DF59E3" w:rsidP="007F7BA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</w:p>
    <w:p w14:paraId="2DF759CE" w14:textId="7DC59327" w:rsidR="00DF59E3" w:rsidRPr="00072C6F" w:rsidRDefault="00DF59E3" w:rsidP="00DF59E3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HOW TO CREATE AND USE BRANCHES</w:t>
      </w:r>
    </w:p>
    <w:p w14:paraId="39F56B23" w14:textId="77777777" w:rsidR="00EC7AF5" w:rsidRDefault="00DF59E3" w:rsidP="00EC7AF5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2"/>
          <w:szCs w:val="22"/>
        </w:rPr>
      </w:pPr>
      <w:r w:rsidRPr="00DF59E3">
        <w:rPr>
          <w:rFonts w:asciiTheme="majorHAnsi" w:hAnsiTheme="majorHAnsi" w:cstheme="majorHAnsi"/>
          <w:sz w:val="22"/>
          <w:szCs w:val="22"/>
        </w:rPr>
        <w:t>Branches let you work on different versions of your project without affecting the main version.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Step 1: Create a New Branch</w:t>
      </w:r>
      <w:r w:rsidRPr="00DF59E3">
        <w:rPr>
          <w:rFonts w:asciiTheme="majorHAnsi" w:hAnsiTheme="majorHAnsi" w:cstheme="majorHAnsi"/>
          <w:sz w:val="22"/>
          <w:szCs w:val="22"/>
        </w:rPr>
        <w:br/>
        <w:t>Use this command to create a branch and switch to it:</w:t>
      </w:r>
      <w:r w:rsidRPr="00DF59E3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git checkout -b your-branch-name</w:t>
      </w:r>
    </w:p>
    <w:p w14:paraId="73B5CE73" w14:textId="6CEC2286" w:rsidR="0053351E" w:rsidRPr="00EC7AF5" w:rsidRDefault="00DF59E3" w:rsidP="00EC7AF5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sz w:val="22"/>
          <w:szCs w:val="22"/>
        </w:rPr>
      </w:pP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Step 2: Do Your Work</w:t>
      </w:r>
      <w:r w:rsidRPr="00DF59E3">
        <w:rPr>
          <w:rFonts w:asciiTheme="majorHAnsi" w:hAnsiTheme="majorHAnsi" w:cstheme="majorHAnsi"/>
          <w:sz w:val="22"/>
          <w:szCs w:val="22"/>
        </w:rPr>
        <w:br/>
        <w:t>- Make changes in your files (edit, add, delete).</w:t>
      </w:r>
      <w:r w:rsidRPr="00DF59E3">
        <w:rPr>
          <w:rFonts w:asciiTheme="majorHAnsi" w:hAnsiTheme="majorHAnsi" w:cstheme="majorHAnsi"/>
          <w:sz w:val="22"/>
          <w:szCs w:val="22"/>
        </w:rPr>
        <w:br/>
        <w:t>- Save and commit your work regularly.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lastRenderedPageBreak/>
        <w:t>Step 3: Switch Between Branches</w:t>
      </w:r>
      <w:r w:rsidRPr="00DF59E3">
        <w:rPr>
          <w:rFonts w:asciiTheme="majorHAnsi" w:hAnsiTheme="majorHAnsi" w:cstheme="majorHAnsi"/>
          <w:sz w:val="22"/>
          <w:szCs w:val="22"/>
        </w:rPr>
        <w:br/>
        <w:t>To move to another branch (like main):</w:t>
      </w:r>
      <w:r w:rsidRPr="00DF59E3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git checkout main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Step 4: Push the Branch to GitHub</w:t>
      </w:r>
      <w:r w:rsidRPr="00DF59E3">
        <w:rPr>
          <w:rFonts w:asciiTheme="majorHAnsi" w:hAnsiTheme="majorHAnsi" w:cstheme="majorHAnsi"/>
          <w:sz w:val="22"/>
          <w:szCs w:val="22"/>
        </w:rPr>
        <w:br/>
        <w:t>Once you're ready to share your branch:</w:t>
      </w:r>
      <w:r w:rsidRPr="00DF59E3">
        <w:rPr>
          <w:rFonts w:asciiTheme="majorHAnsi" w:hAnsiTheme="majorHAnsi" w:cstheme="majorHAnsi"/>
          <w:sz w:val="22"/>
          <w:szCs w:val="22"/>
        </w:rPr>
        <w:br/>
        <w:t xml:space="preserve">   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git push origin your-branch-name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Tip</w:t>
      </w:r>
      <w:r w:rsidRPr="00DF59E3">
        <w:rPr>
          <w:rFonts w:asciiTheme="majorHAnsi" w:hAnsiTheme="majorHAnsi" w:cstheme="majorHAnsi"/>
          <w:sz w:val="22"/>
          <w:szCs w:val="22"/>
        </w:rPr>
        <w:t>: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="00BA3190" w:rsidRPr="00DF59E3">
        <w:rPr>
          <w:rFonts w:asciiTheme="majorHAnsi" w:hAnsiTheme="majorHAnsi" w:cstheme="majorHAnsi"/>
          <w:sz w:val="22"/>
          <w:szCs w:val="22"/>
        </w:rPr>
        <w:t xml:space="preserve">- </w:t>
      </w:r>
      <w:r w:rsidRPr="00DF59E3">
        <w:rPr>
          <w:rFonts w:asciiTheme="majorHAnsi" w:hAnsiTheme="majorHAnsi" w:cstheme="majorHAnsi"/>
          <w:sz w:val="22"/>
          <w:szCs w:val="22"/>
        </w:rPr>
        <w:t>Use `</w:t>
      </w:r>
      <w:r w:rsidRPr="00DF59E3">
        <w:rPr>
          <w:rFonts w:asciiTheme="majorHAnsi" w:hAnsiTheme="majorHAnsi" w:cstheme="majorHAnsi"/>
          <w:b/>
          <w:bCs/>
          <w:sz w:val="22"/>
          <w:szCs w:val="22"/>
        </w:rPr>
        <w:t>git branch</w:t>
      </w:r>
      <w:r w:rsidRPr="00DF59E3">
        <w:rPr>
          <w:rFonts w:asciiTheme="majorHAnsi" w:hAnsiTheme="majorHAnsi" w:cstheme="majorHAnsi"/>
          <w:sz w:val="22"/>
          <w:szCs w:val="22"/>
        </w:rPr>
        <w:t>` to see all branches.</w:t>
      </w:r>
      <w:r w:rsidRPr="00DF59E3">
        <w:rPr>
          <w:rFonts w:asciiTheme="majorHAnsi" w:hAnsiTheme="majorHAnsi" w:cstheme="majorHAnsi"/>
          <w:sz w:val="22"/>
          <w:szCs w:val="22"/>
        </w:rPr>
        <w:br/>
      </w:r>
      <w:r w:rsidR="00BA3190" w:rsidRPr="00DF59E3">
        <w:rPr>
          <w:rFonts w:asciiTheme="majorHAnsi" w:hAnsiTheme="majorHAnsi" w:cstheme="majorHAnsi"/>
          <w:sz w:val="22"/>
          <w:szCs w:val="22"/>
        </w:rPr>
        <w:t xml:space="preserve">- </w:t>
      </w:r>
      <w:r w:rsidR="00BA3190" w:rsidRPr="00072C6F">
        <w:rPr>
          <w:rFonts w:asciiTheme="majorHAnsi" w:hAnsiTheme="majorHAnsi" w:cstheme="majorHAnsi"/>
          <w:sz w:val="22"/>
          <w:szCs w:val="22"/>
        </w:rPr>
        <w:t>T</w:t>
      </w:r>
      <w:r w:rsidRPr="00DF59E3">
        <w:rPr>
          <w:rFonts w:asciiTheme="majorHAnsi" w:hAnsiTheme="majorHAnsi" w:cstheme="majorHAnsi"/>
          <w:sz w:val="22"/>
          <w:szCs w:val="22"/>
        </w:rPr>
        <w:t xml:space="preserve">o delete a branch </w:t>
      </w:r>
    </w:p>
    <w:p w14:paraId="2532B792" w14:textId="77777777" w:rsidR="00BA3190" w:rsidRPr="00072C6F" w:rsidRDefault="00BA3190" w:rsidP="00BA3190">
      <w:pPr>
        <w:pStyle w:val="ListNumber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git branch -d &lt;branch-name&gt;       </w:t>
      </w:r>
      <w:r w:rsidRPr="00072C6F">
        <w:rPr>
          <w:rFonts w:asciiTheme="majorHAnsi" w:hAnsiTheme="majorHAnsi" w:cstheme="majorHAnsi"/>
          <w:sz w:val="22"/>
          <w:szCs w:val="22"/>
        </w:rPr>
        <w:t># delete locally</w:t>
      </w:r>
    </w:p>
    <w:p w14:paraId="1FF8C1E2" w14:textId="6C48A833" w:rsidR="00BA3190" w:rsidRPr="00072C6F" w:rsidRDefault="00BA3190" w:rsidP="008A23CD">
      <w:pPr>
        <w:pStyle w:val="ListNumber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git push origin --delete &lt;branch-name&gt;</w:t>
      </w:r>
      <w:r w:rsidRPr="00072C6F">
        <w:rPr>
          <w:rFonts w:asciiTheme="majorHAnsi" w:hAnsiTheme="majorHAnsi" w:cstheme="majorHAnsi"/>
          <w:sz w:val="22"/>
          <w:szCs w:val="22"/>
        </w:rPr>
        <w:t xml:space="preserve">    # delete from GitHub (if needed)</w:t>
      </w:r>
    </w:p>
    <w:p w14:paraId="380CAF95" w14:textId="188F611C" w:rsidR="003B39DB" w:rsidRPr="00072C6F" w:rsidRDefault="00072C6F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10</w:t>
      </w:r>
      <w:r w:rsidR="00047DFD" w:rsidRPr="00072C6F">
        <w:rPr>
          <w:rFonts w:asciiTheme="majorHAnsi" w:hAnsiTheme="majorHAnsi" w:cstheme="majorHAnsi"/>
          <w:sz w:val="24"/>
          <w:szCs w:val="24"/>
        </w:rPr>
        <w:t>. Bonus Tips for Data Scientists</w:t>
      </w:r>
    </w:p>
    <w:p w14:paraId="5B2D38CB" w14:textId="7C1831F2" w:rsidR="003740C9" w:rsidRDefault="00047DFD" w:rsidP="00600EA0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Use </w:t>
      </w:r>
      <w:proofErr w:type="gram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`.</w:t>
      </w:r>
      <w:proofErr w:type="spell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gitignore</w:t>
      </w:r>
      <w:proofErr w:type="spellEnd"/>
      <w:proofErr w:type="gramEnd"/>
      <w:r w:rsidRPr="00072C6F">
        <w:rPr>
          <w:rFonts w:asciiTheme="majorHAnsi" w:hAnsiTheme="majorHAnsi" w:cstheme="majorHAnsi"/>
          <w:b/>
          <w:bCs/>
          <w:sz w:val="22"/>
          <w:szCs w:val="22"/>
        </w:rPr>
        <w:t>`</w:t>
      </w:r>
      <w:r w:rsidRPr="00072C6F">
        <w:rPr>
          <w:rFonts w:asciiTheme="majorHAnsi" w:hAnsiTheme="majorHAnsi" w:cstheme="majorHAnsi"/>
          <w:sz w:val="22"/>
          <w:szCs w:val="22"/>
        </w:rPr>
        <w:t xml:space="preserve"> to exclude big files (data/models).</w:t>
      </w:r>
    </w:p>
    <w:p w14:paraId="02A3F1DB" w14:textId="77777777" w:rsidR="00931E1E" w:rsidRPr="00072C6F" w:rsidRDefault="00931E1E" w:rsidP="00931E1E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</w:p>
    <w:p w14:paraId="27964DEC" w14:textId="61E97BF0" w:rsidR="00600EA0" w:rsidRPr="00072C6F" w:rsidRDefault="00931E1E" w:rsidP="00931E1E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931E1E">
        <w:rPr>
          <w:rFonts w:asciiTheme="majorHAnsi" w:hAnsiTheme="majorHAnsi" w:cstheme="majorHAnsi"/>
          <w:b/>
          <w:bCs/>
          <w:sz w:val="22"/>
          <w:szCs w:val="22"/>
        </w:rPr>
        <w:t xml:space="preserve">Locate or create </w:t>
      </w:r>
      <w:proofErr w:type="gramStart"/>
      <w:r w:rsidRPr="00931E1E">
        <w:rPr>
          <w:rFonts w:asciiTheme="majorHAnsi" w:hAnsiTheme="majorHAnsi" w:cstheme="majorHAnsi"/>
          <w:b/>
          <w:bCs/>
          <w:sz w:val="22"/>
          <w:szCs w:val="22"/>
        </w:rPr>
        <w:t>the .</w:t>
      </w:r>
      <w:proofErr w:type="spellStart"/>
      <w:r w:rsidRPr="00931E1E">
        <w:rPr>
          <w:rFonts w:asciiTheme="majorHAnsi" w:hAnsiTheme="majorHAnsi" w:cstheme="majorHAnsi"/>
          <w:b/>
          <w:bCs/>
          <w:sz w:val="22"/>
          <w:szCs w:val="22"/>
        </w:rPr>
        <w:t>gitignore</w:t>
      </w:r>
      <w:proofErr w:type="spellEnd"/>
      <w:proofErr w:type="gramEnd"/>
      <w:r w:rsidRPr="00931E1E">
        <w:rPr>
          <w:rFonts w:asciiTheme="majorHAnsi" w:hAnsiTheme="majorHAnsi" w:cstheme="majorHAnsi"/>
          <w:b/>
          <w:bCs/>
          <w:sz w:val="22"/>
          <w:szCs w:val="22"/>
        </w:rPr>
        <w:t xml:space="preserve"> file</w:t>
      </w:r>
      <w:r w:rsidRPr="00931E1E">
        <w:rPr>
          <w:rFonts w:asciiTheme="majorHAnsi" w:hAnsiTheme="majorHAnsi" w:cstheme="majorHAnsi"/>
          <w:sz w:val="22"/>
          <w:szCs w:val="22"/>
        </w:rPr>
        <w:t xml:space="preserve"> in your project’s root directory.</w:t>
      </w:r>
    </w:p>
    <w:p w14:paraId="037EE879" w14:textId="10A00096" w:rsidR="0001600F" w:rsidRDefault="0001600F" w:rsidP="00931E1E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01600F">
        <w:rPr>
          <w:rFonts w:asciiTheme="majorHAnsi" w:hAnsiTheme="majorHAnsi" w:cstheme="majorHAnsi"/>
          <w:b/>
          <w:bCs/>
          <w:sz w:val="22"/>
          <w:szCs w:val="22"/>
        </w:rPr>
        <w:t>Open it</w:t>
      </w:r>
      <w:r w:rsidRPr="0001600F">
        <w:rPr>
          <w:rFonts w:asciiTheme="majorHAnsi" w:hAnsiTheme="majorHAnsi" w:cstheme="majorHAnsi"/>
          <w:sz w:val="22"/>
          <w:szCs w:val="22"/>
        </w:rPr>
        <w:t xml:space="preserve"> using any text editor (e.g., VS Code, Notepad, etc.).</w:t>
      </w:r>
    </w:p>
    <w:p w14:paraId="5B4B4B5A" w14:textId="1E948D93" w:rsidR="00CD118D" w:rsidRDefault="0001600F" w:rsidP="00931E1E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01600F">
        <w:rPr>
          <w:rFonts w:asciiTheme="majorHAnsi" w:hAnsiTheme="majorHAnsi" w:cstheme="majorHAnsi"/>
          <w:b/>
          <w:bCs/>
          <w:sz w:val="22"/>
          <w:szCs w:val="22"/>
        </w:rPr>
        <w:t>Add the following lines</w:t>
      </w:r>
      <w:r w:rsidRPr="0001600F">
        <w:rPr>
          <w:rFonts w:asciiTheme="majorHAnsi" w:hAnsiTheme="majorHAnsi" w:cstheme="majorHAnsi"/>
          <w:sz w:val="22"/>
          <w:szCs w:val="22"/>
        </w:rPr>
        <w:t xml:space="preserve"> to ignore CSV files, the </w:t>
      </w:r>
      <w:r w:rsidR="00B41451" w:rsidRPr="0001600F">
        <w:rPr>
          <w:rFonts w:asciiTheme="majorHAnsi" w:hAnsiTheme="majorHAnsi" w:cstheme="majorHAnsi"/>
          <w:sz w:val="22"/>
          <w:szCs w:val="22"/>
        </w:rPr>
        <w:t>model’s</w:t>
      </w:r>
      <w:r w:rsidRPr="0001600F">
        <w:rPr>
          <w:rFonts w:asciiTheme="majorHAnsi" w:hAnsiTheme="majorHAnsi" w:cstheme="majorHAnsi"/>
          <w:sz w:val="22"/>
          <w:szCs w:val="22"/>
        </w:rPr>
        <w:t xml:space="preserve"> folder, and any environment files</w:t>
      </w:r>
      <w:r w:rsidR="00C34322" w:rsidRPr="00072C6F">
        <w:rPr>
          <w:rFonts w:asciiTheme="majorHAnsi" w:hAnsiTheme="majorHAnsi" w:cstheme="majorHAnsi"/>
          <w:sz w:val="22"/>
          <w:szCs w:val="22"/>
        </w:rPr>
        <w:t>:</w:t>
      </w:r>
    </w:p>
    <w:p w14:paraId="3F99A75D" w14:textId="77777777" w:rsidR="0001600F" w:rsidRPr="00072C6F" w:rsidRDefault="0001600F" w:rsidP="0001600F">
      <w:pPr>
        <w:pStyle w:val="ListBullet"/>
        <w:numPr>
          <w:ilvl w:val="2"/>
          <w:numId w:val="35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*.csv</w:t>
      </w:r>
    </w:p>
    <w:p w14:paraId="04B662B8" w14:textId="77777777" w:rsidR="0001600F" w:rsidRPr="00072C6F" w:rsidRDefault="0001600F" w:rsidP="0001600F">
      <w:pPr>
        <w:pStyle w:val="ListBullet"/>
        <w:numPr>
          <w:ilvl w:val="2"/>
          <w:numId w:val="35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models/</w:t>
      </w:r>
    </w:p>
    <w:p w14:paraId="63F5EEB4" w14:textId="77777777" w:rsidR="0001600F" w:rsidRDefault="0001600F" w:rsidP="0001600F">
      <w:pPr>
        <w:pStyle w:val="ListBullet"/>
        <w:numPr>
          <w:ilvl w:val="2"/>
          <w:numId w:val="35"/>
        </w:numPr>
        <w:rPr>
          <w:rFonts w:asciiTheme="majorHAnsi" w:hAnsiTheme="majorHAnsi" w:cstheme="majorHAnsi"/>
          <w:sz w:val="22"/>
          <w:szCs w:val="22"/>
        </w:rPr>
      </w:pPr>
      <w:proofErr w:type="gramStart"/>
      <w:r w:rsidRPr="00072C6F">
        <w:rPr>
          <w:rFonts w:asciiTheme="majorHAnsi" w:hAnsiTheme="majorHAnsi" w:cstheme="majorHAnsi"/>
          <w:sz w:val="22"/>
          <w:szCs w:val="22"/>
        </w:rPr>
        <w:t>.env</w:t>
      </w:r>
      <w:proofErr w:type="gramEnd"/>
    </w:p>
    <w:p w14:paraId="7E2AD235" w14:textId="77777777" w:rsidR="0001600F" w:rsidRDefault="0001600F" w:rsidP="0001600F">
      <w:pPr>
        <w:pStyle w:val="ListBullet"/>
        <w:numPr>
          <w:ilvl w:val="0"/>
          <w:numId w:val="0"/>
        </w:numPr>
        <w:ind w:left="2160"/>
        <w:rPr>
          <w:rFonts w:asciiTheme="majorHAnsi" w:hAnsiTheme="majorHAnsi" w:cstheme="majorHAnsi"/>
          <w:sz w:val="22"/>
          <w:szCs w:val="22"/>
        </w:rPr>
      </w:pPr>
    </w:p>
    <w:p w14:paraId="2415E93B" w14:textId="321D3CBC" w:rsidR="00362400" w:rsidRPr="00362400" w:rsidRDefault="00362400" w:rsidP="00362400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01600F">
        <w:rPr>
          <w:rFonts w:asciiTheme="majorHAnsi" w:hAnsiTheme="majorHAnsi" w:cstheme="majorHAnsi"/>
          <w:sz w:val="22"/>
          <w:szCs w:val="22"/>
        </w:rPr>
        <w:t xml:space="preserve">Save </w:t>
      </w:r>
      <w:r>
        <w:rPr>
          <w:rFonts w:asciiTheme="majorHAnsi" w:hAnsiTheme="majorHAnsi" w:cstheme="majorHAnsi"/>
          <w:sz w:val="22"/>
          <w:szCs w:val="22"/>
        </w:rPr>
        <w:t xml:space="preserve">&amp; </w:t>
      </w:r>
      <w:r w:rsidR="00B41451" w:rsidRPr="00362400">
        <w:rPr>
          <w:rFonts w:asciiTheme="majorHAnsi" w:hAnsiTheme="majorHAnsi" w:cstheme="majorHAnsi"/>
          <w:sz w:val="22"/>
          <w:szCs w:val="22"/>
        </w:rPr>
        <w:t>commit</w:t>
      </w:r>
      <w:r w:rsidRPr="00362400">
        <w:rPr>
          <w:rFonts w:asciiTheme="majorHAnsi" w:hAnsiTheme="majorHAnsi" w:cstheme="majorHAnsi"/>
          <w:sz w:val="22"/>
          <w:szCs w:val="22"/>
        </w:rPr>
        <w:t xml:space="preserve"> the changes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15CE65A5" w14:textId="58733892" w:rsidR="0001600F" w:rsidRDefault="00362400" w:rsidP="00362400">
      <w:pPr>
        <w:pStyle w:val="ListBullet"/>
        <w:numPr>
          <w:ilvl w:val="0"/>
          <w:numId w:val="0"/>
        </w:numPr>
        <w:ind w:left="360" w:firstLine="360"/>
        <w:rPr>
          <w:rFonts w:asciiTheme="majorHAnsi" w:hAnsiTheme="majorHAnsi" w:cstheme="majorHAnsi"/>
          <w:b/>
          <w:bCs/>
          <w:sz w:val="22"/>
          <w:szCs w:val="22"/>
        </w:rPr>
      </w:pPr>
      <w:r w:rsidRPr="00362400">
        <w:rPr>
          <w:rFonts w:asciiTheme="majorHAnsi" w:hAnsiTheme="majorHAnsi" w:cstheme="majorHAnsi"/>
          <w:b/>
          <w:bCs/>
          <w:sz w:val="22"/>
          <w:szCs w:val="22"/>
        </w:rPr>
        <w:t>git commit -m "</w:t>
      </w:r>
      <w:proofErr w:type="gramStart"/>
      <w:r w:rsidRPr="00362400">
        <w:rPr>
          <w:rFonts w:asciiTheme="majorHAnsi" w:hAnsiTheme="majorHAnsi" w:cstheme="majorHAnsi"/>
          <w:b/>
          <w:bCs/>
          <w:sz w:val="22"/>
          <w:szCs w:val="22"/>
        </w:rPr>
        <w:t>Updated .</w:t>
      </w:r>
      <w:proofErr w:type="spellStart"/>
      <w:r w:rsidRPr="00362400">
        <w:rPr>
          <w:rFonts w:asciiTheme="majorHAnsi" w:hAnsiTheme="majorHAnsi" w:cstheme="majorHAnsi"/>
          <w:b/>
          <w:bCs/>
          <w:sz w:val="22"/>
          <w:szCs w:val="22"/>
        </w:rPr>
        <w:t>gitignore</w:t>
      </w:r>
      <w:proofErr w:type="spellEnd"/>
      <w:proofErr w:type="gramEnd"/>
      <w:r w:rsidRPr="00362400">
        <w:rPr>
          <w:rFonts w:asciiTheme="majorHAnsi" w:hAnsiTheme="majorHAnsi" w:cstheme="majorHAnsi"/>
          <w:b/>
          <w:bCs/>
          <w:sz w:val="22"/>
          <w:szCs w:val="22"/>
        </w:rPr>
        <w:t xml:space="preserve"> to exclude large files"</w:t>
      </w:r>
    </w:p>
    <w:p w14:paraId="205F1E94" w14:textId="77777777" w:rsidR="005E43F4" w:rsidRDefault="005E43F4" w:rsidP="00362400">
      <w:pPr>
        <w:pStyle w:val="ListBullet"/>
        <w:numPr>
          <w:ilvl w:val="0"/>
          <w:numId w:val="0"/>
        </w:numPr>
        <w:ind w:left="360" w:firstLine="360"/>
        <w:rPr>
          <w:rFonts w:asciiTheme="majorHAnsi" w:hAnsiTheme="majorHAnsi" w:cstheme="majorHAnsi"/>
          <w:b/>
          <w:bCs/>
          <w:sz w:val="22"/>
          <w:szCs w:val="22"/>
        </w:rPr>
      </w:pPr>
    </w:p>
    <w:p w14:paraId="0CE97177" w14:textId="79876B87" w:rsidR="005E43F4" w:rsidRDefault="005E43F4" w:rsidP="005E43F4">
      <w:pPr>
        <w:pStyle w:val="ListBullet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370C2B">
        <w:rPr>
          <w:rFonts w:asciiTheme="majorHAnsi" w:hAnsiTheme="majorHAnsi" w:cstheme="majorHAnsi"/>
          <w:sz w:val="22"/>
          <w:szCs w:val="22"/>
        </w:rPr>
        <w:t xml:space="preserve">Check if any of these files were already tracked by Git. If so, you’ll need to </w:t>
      </w:r>
      <w:r w:rsidRPr="00370C2B">
        <w:rPr>
          <w:rFonts w:asciiTheme="majorHAnsi" w:hAnsiTheme="majorHAnsi" w:cstheme="majorHAnsi"/>
          <w:b/>
          <w:bCs/>
          <w:sz w:val="22"/>
          <w:szCs w:val="22"/>
        </w:rPr>
        <w:t>untrack</w:t>
      </w:r>
      <w:r w:rsidRPr="00370C2B">
        <w:rPr>
          <w:rFonts w:asciiTheme="majorHAnsi" w:hAnsiTheme="majorHAnsi" w:cstheme="majorHAnsi"/>
          <w:sz w:val="22"/>
          <w:szCs w:val="22"/>
        </w:rPr>
        <w:t xml:space="preserve"> them:</w:t>
      </w:r>
    </w:p>
    <w:p w14:paraId="630B4DF3" w14:textId="77777777" w:rsidR="00370C2B" w:rsidRPr="00370C2B" w:rsidRDefault="00370C2B" w:rsidP="00370C2B">
      <w:pPr>
        <w:pStyle w:val="ListBullet"/>
        <w:numPr>
          <w:ilvl w:val="0"/>
          <w:numId w:val="36"/>
        </w:numPr>
        <w:rPr>
          <w:rFonts w:asciiTheme="majorHAnsi" w:hAnsiTheme="majorHAnsi" w:cstheme="majorHAnsi"/>
          <w:sz w:val="22"/>
          <w:szCs w:val="22"/>
        </w:rPr>
      </w:pPr>
      <w:r w:rsidRPr="00370C2B">
        <w:rPr>
          <w:rFonts w:asciiTheme="majorHAnsi" w:hAnsiTheme="majorHAnsi" w:cstheme="majorHAnsi"/>
          <w:sz w:val="22"/>
          <w:szCs w:val="22"/>
        </w:rPr>
        <w:t>git rm --cached *.csv</w:t>
      </w:r>
    </w:p>
    <w:p w14:paraId="243777D8" w14:textId="77777777" w:rsidR="00370C2B" w:rsidRDefault="00370C2B" w:rsidP="00370C2B">
      <w:pPr>
        <w:pStyle w:val="ListBullet"/>
        <w:numPr>
          <w:ilvl w:val="0"/>
          <w:numId w:val="36"/>
        </w:numPr>
        <w:rPr>
          <w:rFonts w:asciiTheme="majorHAnsi" w:hAnsiTheme="majorHAnsi" w:cstheme="majorHAnsi"/>
          <w:sz w:val="22"/>
          <w:szCs w:val="22"/>
        </w:rPr>
      </w:pPr>
      <w:r w:rsidRPr="00370C2B">
        <w:rPr>
          <w:rFonts w:asciiTheme="majorHAnsi" w:hAnsiTheme="majorHAnsi" w:cstheme="majorHAnsi"/>
          <w:sz w:val="22"/>
          <w:szCs w:val="22"/>
        </w:rPr>
        <w:t>git rm --cached -r models/</w:t>
      </w:r>
    </w:p>
    <w:p w14:paraId="0F3F4AC4" w14:textId="28AA3171" w:rsidR="00370C2B" w:rsidRPr="00370C2B" w:rsidRDefault="00370C2B" w:rsidP="00370C2B">
      <w:pPr>
        <w:pStyle w:val="ListBullet"/>
        <w:numPr>
          <w:ilvl w:val="0"/>
          <w:numId w:val="36"/>
        </w:numPr>
        <w:rPr>
          <w:rFonts w:asciiTheme="majorHAnsi" w:hAnsiTheme="majorHAnsi" w:cstheme="majorHAnsi"/>
          <w:sz w:val="22"/>
          <w:szCs w:val="22"/>
        </w:rPr>
      </w:pPr>
      <w:r w:rsidRPr="00370C2B">
        <w:rPr>
          <w:rFonts w:asciiTheme="majorHAnsi" w:hAnsiTheme="majorHAnsi" w:cstheme="majorHAnsi"/>
          <w:sz w:val="22"/>
          <w:szCs w:val="22"/>
        </w:rPr>
        <w:t>git rm --</w:t>
      </w:r>
      <w:proofErr w:type="gramStart"/>
      <w:r w:rsidRPr="00370C2B">
        <w:rPr>
          <w:rFonts w:asciiTheme="majorHAnsi" w:hAnsiTheme="majorHAnsi" w:cstheme="majorHAnsi"/>
          <w:sz w:val="22"/>
          <w:szCs w:val="22"/>
        </w:rPr>
        <w:t>cached .env</w:t>
      </w:r>
      <w:proofErr w:type="gramEnd"/>
    </w:p>
    <w:p w14:paraId="7A2C8714" w14:textId="77777777" w:rsidR="00E23670" w:rsidRPr="00072C6F" w:rsidRDefault="00E23670" w:rsidP="00E23670">
      <w:pPr>
        <w:pStyle w:val="ListBullet"/>
        <w:numPr>
          <w:ilvl w:val="0"/>
          <w:numId w:val="0"/>
        </w:numPr>
        <w:ind w:left="1440"/>
        <w:rPr>
          <w:rFonts w:asciiTheme="majorHAnsi" w:hAnsiTheme="majorHAnsi" w:cstheme="majorHAnsi"/>
          <w:sz w:val="22"/>
          <w:szCs w:val="22"/>
        </w:rPr>
      </w:pPr>
    </w:p>
    <w:p w14:paraId="000AD113" w14:textId="3A0383DE" w:rsidR="00E23670" w:rsidRPr="00072C6F" w:rsidRDefault="00E23670" w:rsidP="00E23670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Keeps your project clean and faster to work with.</w:t>
      </w:r>
    </w:p>
    <w:p w14:paraId="31A293E9" w14:textId="77777777" w:rsidR="00C07671" w:rsidRPr="00072C6F" w:rsidRDefault="00C07671" w:rsidP="003740C9">
      <w:pPr>
        <w:pStyle w:val="ListBullet"/>
        <w:numPr>
          <w:ilvl w:val="0"/>
          <w:numId w:val="0"/>
        </w:numPr>
        <w:ind w:left="720"/>
        <w:rPr>
          <w:rFonts w:asciiTheme="majorHAnsi" w:hAnsiTheme="majorHAnsi" w:cstheme="majorHAnsi"/>
          <w:sz w:val="22"/>
          <w:szCs w:val="22"/>
        </w:rPr>
      </w:pPr>
    </w:p>
    <w:p w14:paraId="02678FC9" w14:textId="7536A592" w:rsidR="003B39DB" w:rsidRPr="00072C6F" w:rsidRDefault="00047DFD">
      <w:pPr>
        <w:pStyle w:val="ListBullet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Set up SSH</w:t>
      </w:r>
      <w:r w:rsidRPr="00072C6F">
        <w:rPr>
          <w:rFonts w:asciiTheme="majorHAnsi" w:hAnsiTheme="majorHAnsi" w:cstheme="majorHAnsi"/>
          <w:sz w:val="22"/>
          <w:szCs w:val="22"/>
        </w:rPr>
        <w:t xml:space="preserve"> keys to avoid re-typing credentials.</w:t>
      </w:r>
    </w:p>
    <w:p w14:paraId="20E12251" w14:textId="65095D99" w:rsidR="000D7994" w:rsidRPr="00072C6F" w:rsidRDefault="004F58DD" w:rsidP="000D7994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SSH keys let you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connect securely without typing credentials every time</w:t>
      </w:r>
      <w:r w:rsidRPr="00072C6F">
        <w:rPr>
          <w:rFonts w:asciiTheme="majorHAnsi" w:hAnsiTheme="majorHAnsi" w:cstheme="majorHAnsi"/>
          <w:sz w:val="22"/>
          <w:szCs w:val="22"/>
        </w:rPr>
        <w:t>.</w:t>
      </w:r>
      <w:r w:rsidR="00023868" w:rsidRPr="00072C6F">
        <w:rPr>
          <w:rFonts w:asciiTheme="majorHAnsi" w:hAnsiTheme="majorHAnsi" w:cstheme="majorHAnsi"/>
          <w:sz w:val="22"/>
          <w:szCs w:val="22"/>
        </w:rPr>
        <w:t xml:space="preserve"> Safer and more convenient than HTTPS login.</w:t>
      </w:r>
    </w:p>
    <w:p w14:paraId="2C6FDAD5" w14:textId="77777777" w:rsidR="00410179" w:rsidRDefault="000A29AC" w:rsidP="000A29AC">
      <w:pPr>
        <w:rPr>
          <w:rFonts w:asciiTheme="majorHAnsi" w:hAnsiTheme="majorHAnsi" w:cstheme="majorHAnsi"/>
          <w:sz w:val="22"/>
          <w:szCs w:val="22"/>
        </w:rPr>
      </w:pPr>
      <w:r w:rsidRPr="00253C27">
        <w:rPr>
          <w:rFonts w:asciiTheme="majorHAnsi" w:hAnsiTheme="majorHAnsi" w:cstheme="majorHAnsi"/>
          <w:b/>
          <w:bCs/>
          <w:sz w:val="22"/>
          <w:szCs w:val="22"/>
        </w:rPr>
        <w:t>Generate SSH key</w:t>
      </w:r>
      <w:r w:rsidRPr="00253C27">
        <w:rPr>
          <w:rFonts w:asciiTheme="majorHAnsi" w:hAnsiTheme="majorHAnsi" w:cstheme="majorHAnsi"/>
          <w:sz w:val="22"/>
          <w:szCs w:val="22"/>
        </w:rPr>
        <w:t>:</w:t>
      </w:r>
    </w:p>
    <w:p w14:paraId="3AB48F8A" w14:textId="23450FA2" w:rsidR="00410179" w:rsidRPr="00E305B3" w:rsidRDefault="003D52AC" w:rsidP="00041D72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/>
          <w:bCs/>
          <w:sz w:val="22"/>
          <w:szCs w:val="22"/>
        </w:rPr>
      </w:pPr>
      <w:r w:rsidRPr="00E305B3">
        <w:rPr>
          <w:rFonts w:asciiTheme="majorHAnsi" w:hAnsiTheme="majorHAnsi" w:cstheme="majorHAnsi"/>
          <w:b/>
          <w:bCs/>
          <w:sz w:val="22"/>
          <w:szCs w:val="22"/>
        </w:rPr>
        <w:lastRenderedPageBreak/>
        <w:t>Run in Git Bash:</w:t>
      </w:r>
    </w:p>
    <w:p w14:paraId="5439C5F0" w14:textId="6F31370A" w:rsidR="000A29AC" w:rsidRPr="00253C27" w:rsidRDefault="000A29AC" w:rsidP="000A29AC">
      <w:pPr>
        <w:rPr>
          <w:rFonts w:asciiTheme="majorHAnsi" w:hAnsiTheme="majorHAnsi" w:cstheme="majorHAnsi"/>
          <w:sz w:val="22"/>
          <w:szCs w:val="22"/>
        </w:rPr>
      </w:pPr>
      <w:r w:rsidRPr="00253C27">
        <w:rPr>
          <w:rFonts w:asciiTheme="majorHAnsi" w:hAnsiTheme="majorHAnsi" w:cstheme="majorHAnsi"/>
          <w:sz w:val="22"/>
          <w:szCs w:val="22"/>
        </w:rPr>
        <w:t xml:space="preserve">   </w:t>
      </w:r>
      <w:r w:rsidR="00041D72">
        <w:rPr>
          <w:rFonts w:asciiTheme="majorHAnsi" w:hAnsiTheme="majorHAnsi" w:cstheme="majorHAnsi"/>
          <w:sz w:val="22"/>
          <w:szCs w:val="22"/>
        </w:rPr>
        <w:tab/>
      </w:r>
      <w:r w:rsidRPr="00253C27">
        <w:rPr>
          <w:rFonts w:asciiTheme="majorHAnsi" w:hAnsiTheme="majorHAnsi" w:cstheme="majorHAnsi"/>
          <w:sz w:val="22"/>
          <w:szCs w:val="22"/>
        </w:rPr>
        <w:t xml:space="preserve">ssh-keygen -t ed25519 -C </w:t>
      </w:r>
      <w:hyperlink r:id="rId9" w:history="1">
        <w:r w:rsidRPr="00253C27">
          <w:rPr>
            <w:rStyle w:val="Hyperlink"/>
            <w:rFonts w:asciiTheme="majorHAnsi" w:hAnsiTheme="majorHAnsi" w:cstheme="majorHAnsi"/>
            <w:sz w:val="22"/>
            <w:szCs w:val="22"/>
          </w:rPr>
          <w:t>your-email@example.com</w:t>
        </w:r>
      </w:hyperlink>
    </w:p>
    <w:p w14:paraId="476B744F" w14:textId="77777777" w:rsidR="000A29AC" w:rsidRPr="00E305B3" w:rsidRDefault="000A29AC" w:rsidP="000A29AC">
      <w:pPr>
        <w:pStyle w:val="ListParagraph"/>
        <w:numPr>
          <w:ilvl w:val="0"/>
          <w:numId w:val="28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E305B3">
        <w:rPr>
          <w:rFonts w:asciiTheme="majorHAnsi" w:hAnsiTheme="majorHAnsi" w:cstheme="majorHAnsi"/>
          <w:b/>
          <w:bCs/>
          <w:sz w:val="22"/>
          <w:szCs w:val="22"/>
        </w:rPr>
        <w:t>When it asks:</w:t>
      </w:r>
    </w:p>
    <w:p w14:paraId="0059D8AA" w14:textId="77777777" w:rsidR="000A29AC" w:rsidRPr="00B30D24" w:rsidRDefault="000A29AC" w:rsidP="000A29AC">
      <w:pPr>
        <w:ind w:left="720"/>
        <w:rPr>
          <w:rFonts w:asciiTheme="majorHAnsi" w:hAnsiTheme="majorHAnsi" w:cstheme="majorHAnsi"/>
          <w:sz w:val="22"/>
          <w:szCs w:val="22"/>
        </w:rPr>
      </w:pPr>
      <w:r w:rsidRPr="00B30D24">
        <w:rPr>
          <w:rFonts w:asciiTheme="majorHAnsi" w:hAnsiTheme="majorHAnsi" w:cstheme="majorHAnsi"/>
          <w:sz w:val="22"/>
          <w:szCs w:val="22"/>
        </w:rPr>
        <w:t>Enter a file name in which to save the key</w:t>
      </w:r>
    </w:p>
    <w:p w14:paraId="11D99CB2" w14:textId="77777777" w:rsidR="000A29AC" w:rsidRPr="00E305B3" w:rsidRDefault="000A29AC" w:rsidP="000A29AC">
      <w:pPr>
        <w:pStyle w:val="ListParagraph"/>
        <w:numPr>
          <w:ilvl w:val="0"/>
          <w:numId w:val="28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E305B3">
        <w:rPr>
          <w:rFonts w:asciiTheme="majorHAnsi" w:hAnsiTheme="majorHAnsi" w:cstheme="majorHAnsi"/>
          <w:b/>
          <w:bCs/>
          <w:sz w:val="22"/>
          <w:szCs w:val="22"/>
          <w:lang w:val="en-IN"/>
        </w:rPr>
        <w:t>For passphrase:</w:t>
      </w:r>
    </w:p>
    <w:p w14:paraId="645A855B" w14:textId="63758130" w:rsidR="008D6E9A" w:rsidRPr="00E305B3" w:rsidRDefault="000A29AC" w:rsidP="00E305B3">
      <w:pPr>
        <w:pStyle w:val="ListParagraph"/>
        <w:rPr>
          <w:rFonts w:asciiTheme="majorHAnsi" w:hAnsiTheme="majorHAnsi" w:cstheme="majorHAnsi"/>
          <w:sz w:val="22"/>
          <w:szCs w:val="22"/>
          <w:lang w:val="en-IN"/>
        </w:rPr>
      </w:pPr>
      <w:r w:rsidRPr="00B30D24">
        <w:rPr>
          <w:rFonts w:asciiTheme="majorHAnsi" w:hAnsiTheme="majorHAnsi" w:cstheme="majorHAnsi"/>
          <w:sz w:val="22"/>
          <w:szCs w:val="22"/>
          <w:lang w:val="en-IN"/>
        </w:rPr>
        <w:t xml:space="preserve">Either enter one (secure) or just press </w:t>
      </w:r>
      <w:r w:rsidRPr="00B30D24">
        <w:rPr>
          <w:rFonts w:asciiTheme="majorHAnsi" w:hAnsiTheme="majorHAnsi" w:cstheme="majorHAnsi"/>
          <w:b/>
          <w:bCs/>
          <w:sz w:val="22"/>
          <w:szCs w:val="22"/>
          <w:lang w:val="en-IN"/>
        </w:rPr>
        <w:t>Enter</w:t>
      </w:r>
      <w:r w:rsidRPr="00B30D24">
        <w:rPr>
          <w:rFonts w:asciiTheme="majorHAnsi" w:hAnsiTheme="majorHAnsi" w:cstheme="majorHAnsi"/>
          <w:sz w:val="22"/>
          <w:szCs w:val="22"/>
          <w:lang w:val="en-IN"/>
        </w:rPr>
        <w:t xml:space="preserve"> twice to skip.</w:t>
      </w:r>
    </w:p>
    <w:p w14:paraId="226DA851" w14:textId="77777777" w:rsidR="00736164" w:rsidRPr="00736164" w:rsidRDefault="00736164" w:rsidP="00E305B3">
      <w:p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736164">
        <w:rPr>
          <w:rFonts w:asciiTheme="majorHAnsi" w:hAnsiTheme="majorHAnsi" w:cstheme="majorHAnsi"/>
          <w:b/>
          <w:bCs/>
          <w:sz w:val="22"/>
          <w:szCs w:val="22"/>
        </w:rPr>
        <w:t>This creates:</w:t>
      </w:r>
    </w:p>
    <w:p w14:paraId="63DEF7A0" w14:textId="77777777" w:rsidR="00736164" w:rsidRPr="00736164" w:rsidRDefault="00736164" w:rsidP="00E305B3">
      <w:pPr>
        <w:ind w:left="720"/>
        <w:rPr>
          <w:rFonts w:asciiTheme="majorHAnsi" w:hAnsiTheme="majorHAnsi" w:cstheme="majorHAnsi"/>
          <w:sz w:val="22"/>
          <w:szCs w:val="22"/>
        </w:rPr>
      </w:pPr>
      <w:r w:rsidRPr="00736164">
        <w:rPr>
          <w:rFonts w:asciiTheme="majorHAnsi" w:hAnsiTheme="majorHAnsi" w:cstheme="majorHAnsi"/>
          <w:sz w:val="22"/>
          <w:szCs w:val="22"/>
        </w:rPr>
        <w:t>- id_ed25519 → Private key (keep secret)</w:t>
      </w:r>
    </w:p>
    <w:p w14:paraId="5B268254" w14:textId="27DA490D" w:rsidR="00736164" w:rsidRDefault="00736164" w:rsidP="00E305B3">
      <w:pPr>
        <w:ind w:left="720"/>
        <w:rPr>
          <w:rFonts w:asciiTheme="majorHAnsi" w:hAnsiTheme="majorHAnsi" w:cstheme="majorHAnsi"/>
          <w:sz w:val="22"/>
          <w:szCs w:val="22"/>
        </w:rPr>
      </w:pPr>
      <w:r w:rsidRPr="00736164">
        <w:rPr>
          <w:rFonts w:asciiTheme="majorHAnsi" w:hAnsiTheme="majorHAnsi" w:cstheme="majorHAnsi"/>
          <w:sz w:val="22"/>
          <w:szCs w:val="22"/>
        </w:rPr>
        <w:t>- id_ed25519.pub → Public key (upload to GitHub)</w:t>
      </w:r>
    </w:p>
    <w:p w14:paraId="23143670" w14:textId="62C73B62" w:rsidR="00A11324" w:rsidRPr="00A11324" w:rsidRDefault="00A11324" w:rsidP="00E305B3">
      <w:p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A11324">
        <w:rPr>
          <w:rFonts w:asciiTheme="majorHAnsi" w:hAnsiTheme="majorHAnsi" w:cstheme="majorHAnsi"/>
          <w:b/>
          <w:bCs/>
          <w:sz w:val="22"/>
          <w:szCs w:val="22"/>
        </w:rPr>
        <w:t>Check the Files</w:t>
      </w:r>
      <w:r>
        <w:rPr>
          <w:rFonts w:asciiTheme="majorHAnsi" w:hAnsiTheme="majorHAnsi" w:cstheme="majorHAnsi"/>
          <w:b/>
          <w:bCs/>
          <w:sz w:val="22"/>
          <w:szCs w:val="22"/>
        </w:rPr>
        <w:t>:</w:t>
      </w:r>
    </w:p>
    <w:p w14:paraId="65CB2CF2" w14:textId="1AE8746D" w:rsidR="00A11324" w:rsidRPr="00A11324" w:rsidRDefault="00A11324" w:rsidP="00E305B3">
      <w:pPr>
        <w:ind w:left="1440"/>
        <w:rPr>
          <w:rFonts w:asciiTheme="majorHAnsi" w:hAnsiTheme="majorHAnsi" w:cstheme="majorHAnsi"/>
          <w:sz w:val="22"/>
          <w:szCs w:val="22"/>
        </w:rPr>
      </w:pPr>
      <w:r w:rsidRPr="00A11324">
        <w:rPr>
          <w:rFonts w:asciiTheme="majorHAnsi" w:hAnsiTheme="majorHAnsi" w:cstheme="majorHAnsi"/>
          <w:b/>
          <w:bCs/>
          <w:sz w:val="22"/>
          <w:szCs w:val="22"/>
        </w:rPr>
        <w:t>Run</w:t>
      </w:r>
      <w:r w:rsidRPr="00A11324"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 xml:space="preserve">   </w:t>
      </w:r>
      <w:r w:rsidRPr="00A11324">
        <w:rPr>
          <w:rFonts w:asciiTheme="majorHAnsi" w:hAnsiTheme="majorHAnsi" w:cstheme="majorHAnsi"/>
          <w:sz w:val="22"/>
          <w:szCs w:val="22"/>
        </w:rPr>
        <w:t>ls -al ~/.ssh</w:t>
      </w:r>
    </w:p>
    <w:p w14:paraId="3E881D6D" w14:textId="77777777" w:rsidR="00A11324" w:rsidRPr="00A11324" w:rsidRDefault="00A11324" w:rsidP="00E305B3">
      <w:pPr>
        <w:ind w:left="1440"/>
        <w:rPr>
          <w:rFonts w:asciiTheme="majorHAnsi" w:hAnsiTheme="majorHAnsi" w:cstheme="majorHAnsi"/>
          <w:sz w:val="22"/>
          <w:szCs w:val="22"/>
        </w:rPr>
      </w:pPr>
      <w:r w:rsidRPr="00A11324">
        <w:rPr>
          <w:rFonts w:asciiTheme="majorHAnsi" w:hAnsiTheme="majorHAnsi" w:cstheme="majorHAnsi"/>
          <w:sz w:val="22"/>
          <w:szCs w:val="22"/>
        </w:rPr>
        <w:t>You should see:</w:t>
      </w:r>
    </w:p>
    <w:p w14:paraId="06DDAC74" w14:textId="77777777" w:rsidR="00A11324" w:rsidRPr="00A11324" w:rsidRDefault="00A11324" w:rsidP="00E305B3">
      <w:pPr>
        <w:ind w:left="2160"/>
        <w:rPr>
          <w:rFonts w:asciiTheme="majorHAnsi" w:hAnsiTheme="majorHAnsi" w:cstheme="majorHAnsi"/>
          <w:sz w:val="22"/>
          <w:szCs w:val="22"/>
        </w:rPr>
      </w:pPr>
      <w:r w:rsidRPr="00A11324">
        <w:rPr>
          <w:rFonts w:asciiTheme="majorHAnsi" w:hAnsiTheme="majorHAnsi" w:cstheme="majorHAnsi"/>
          <w:sz w:val="22"/>
          <w:szCs w:val="22"/>
        </w:rPr>
        <w:t>- id_ed25519</w:t>
      </w:r>
    </w:p>
    <w:p w14:paraId="611D7BD0" w14:textId="63038D57" w:rsidR="000A29AC" w:rsidRPr="00E305B3" w:rsidRDefault="00A11324" w:rsidP="00E305B3">
      <w:pPr>
        <w:ind w:left="2160"/>
        <w:rPr>
          <w:rFonts w:asciiTheme="majorHAnsi" w:hAnsiTheme="majorHAnsi" w:cstheme="majorHAnsi"/>
          <w:sz w:val="22"/>
          <w:szCs w:val="22"/>
        </w:rPr>
      </w:pPr>
      <w:r w:rsidRPr="00A11324">
        <w:rPr>
          <w:rFonts w:asciiTheme="majorHAnsi" w:hAnsiTheme="majorHAnsi" w:cstheme="majorHAnsi"/>
          <w:sz w:val="22"/>
          <w:szCs w:val="22"/>
        </w:rPr>
        <w:t>- id_ed25519.pub</w:t>
      </w:r>
    </w:p>
    <w:p w14:paraId="4323CDE1" w14:textId="77777777" w:rsidR="000A29AC" w:rsidRDefault="000A29AC" w:rsidP="000A29AC">
      <w:pPr>
        <w:pStyle w:val="ListParagraph"/>
        <w:ind w:left="0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253C27">
        <w:rPr>
          <w:rFonts w:asciiTheme="majorHAnsi" w:hAnsiTheme="majorHAnsi" w:cstheme="majorHAnsi"/>
          <w:b/>
          <w:bCs/>
          <w:sz w:val="22"/>
          <w:szCs w:val="22"/>
          <w:lang w:val="en-IN"/>
        </w:rPr>
        <w:t>After generating:</w:t>
      </w:r>
    </w:p>
    <w:p w14:paraId="3D281F41" w14:textId="77777777" w:rsidR="009A429F" w:rsidRDefault="00E305B3" w:rsidP="006E3742">
      <w:pPr>
        <w:pStyle w:val="ListParagraph"/>
        <w:ind w:left="0" w:firstLine="720"/>
        <w:rPr>
          <w:rFonts w:asciiTheme="majorHAnsi" w:hAnsiTheme="majorHAnsi" w:cstheme="majorHAnsi"/>
          <w:b/>
          <w:bCs/>
          <w:sz w:val="22"/>
          <w:szCs w:val="22"/>
        </w:rPr>
      </w:pPr>
      <w:r w:rsidRPr="00E305B3">
        <w:rPr>
          <w:rFonts w:asciiTheme="majorHAnsi" w:hAnsiTheme="majorHAnsi" w:cstheme="majorHAnsi"/>
          <w:b/>
          <w:bCs/>
          <w:sz w:val="22"/>
          <w:szCs w:val="22"/>
        </w:rPr>
        <w:t>Run:</w:t>
      </w:r>
      <w:r w:rsidR="009A429F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1F18CBFA" w14:textId="679E591B" w:rsidR="00E305B3" w:rsidRPr="009A429F" w:rsidRDefault="00E305B3" w:rsidP="009A429F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  <w:r w:rsidRPr="009A429F">
        <w:rPr>
          <w:rFonts w:asciiTheme="majorHAnsi" w:hAnsiTheme="majorHAnsi" w:cstheme="majorHAnsi"/>
          <w:sz w:val="22"/>
          <w:szCs w:val="22"/>
        </w:rPr>
        <w:t>cat ~/.ssh/id_ed25519.pub</w:t>
      </w:r>
    </w:p>
    <w:p w14:paraId="1555F510" w14:textId="2D6A547F" w:rsidR="00E305B3" w:rsidRPr="00E305B3" w:rsidRDefault="00E305B3" w:rsidP="009A429F">
      <w:pPr>
        <w:pStyle w:val="ListParagraph"/>
        <w:ind w:left="1440"/>
        <w:rPr>
          <w:rFonts w:asciiTheme="majorHAnsi" w:hAnsiTheme="majorHAnsi" w:cstheme="majorHAnsi"/>
          <w:b/>
          <w:bCs/>
          <w:sz w:val="22"/>
          <w:szCs w:val="22"/>
        </w:rPr>
      </w:pPr>
      <w:r w:rsidRPr="00E305B3">
        <w:rPr>
          <w:rFonts w:asciiTheme="majorHAnsi" w:hAnsiTheme="majorHAnsi" w:cstheme="majorHAnsi"/>
          <w:b/>
          <w:bCs/>
          <w:sz w:val="22"/>
          <w:szCs w:val="22"/>
        </w:rPr>
        <w:t xml:space="preserve">or open it </w:t>
      </w:r>
      <w:r w:rsidR="0008654C">
        <w:rPr>
          <w:rFonts w:asciiTheme="majorHAnsi" w:hAnsiTheme="majorHAnsi" w:cstheme="majorHAnsi"/>
          <w:b/>
          <w:bCs/>
          <w:sz w:val="22"/>
          <w:szCs w:val="22"/>
        </w:rPr>
        <w:t>and</w:t>
      </w:r>
      <w:r w:rsidRPr="00E305B3">
        <w:rPr>
          <w:rFonts w:asciiTheme="majorHAnsi" w:hAnsiTheme="majorHAnsi" w:cstheme="majorHAnsi"/>
          <w:b/>
          <w:bCs/>
          <w:sz w:val="22"/>
          <w:szCs w:val="22"/>
        </w:rPr>
        <w:t>:</w:t>
      </w:r>
    </w:p>
    <w:p w14:paraId="4F9DF91E" w14:textId="3988FA29" w:rsidR="000A29AC" w:rsidRPr="00B36286" w:rsidRDefault="0059617B" w:rsidP="00B36286">
      <w:pPr>
        <w:ind w:left="720"/>
        <w:rPr>
          <w:rFonts w:asciiTheme="majorHAnsi" w:hAnsiTheme="majorHAnsi" w:cstheme="majorHAnsi"/>
          <w:sz w:val="22"/>
          <w:szCs w:val="22"/>
        </w:rPr>
      </w:pPr>
      <w:r w:rsidRPr="0059617B">
        <w:rPr>
          <w:rFonts w:asciiTheme="majorHAnsi" w:hAnsiTheme="majorHAnsi" w:cstheme="majorHAnsi"/>
          <w:sz w:val="22"/>
          <w:szCs w:val="22"/>
        </w:rPr>
        <w:t>Copy the entire key (starts with ssh-ed25519).</w:t>
      </w:r>
    </w:p>
    <w:p w14:paraId="7865F6A2" w14:textId="7BB31F71" w:rsidR="007562BC" w:rsidRDefault="000A29AC" w:rsidP="007562BC">
      <w:pPr>
        <w:pStyle w:val="ListParagraph"/>
        <w:numPr>
          <w:ilvl w:val="0"/>
          <w:numId w:val="28"/>
        </w:numPr>
        <w:ind w:left="72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Copy</w:t>
      </w:r>
      <w:r w:rsidRPr="00072C6F">
        <w:rPr>
          <w:rFonts w:asciiTheme="majorHAnsi" w:hAnsiTheme="majorHAnsi" w:cstheme="majorHAnsi"/>
          <w:sz w:val="22"/>
          <w:szCs w:val="22"/>
        </w:rPr>
        <w:t xml:space="preserve"> the key and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add</w:t>
      </w:r>
      <w:r w:rsidRPr="00072C6F">
        <w:rPr>
          <w:rFonts w:asciiTheme="majorHAnsi" w:hAnsiTheme="majorHAnsi" w:cstheme="majorHAnsi"/>
          <w:sz w:val="22"/>
          <w:szCs w:val="22"/>
        </w:rPr>
        <w:t xml:space="preserve"> it to GitHub (</w:t>
      </w:r>
      <w:r w:rsidR="005143CE" w:rsidRPr="005143CE">
        <w:rPr>
          <w:rFonts w:asciiTheme="majorHAnsi" w:hAnsiTheme="majorHAnsi" w:cstheme="majorHAnsi"/>
          <w:sz w:val="22"/>
          <w:szCs w:val="22"/>
        </w:rPr>
        <w:t xml:space="preserve">Go to: </w:t>
      </w:r>
      <w:hyperlink r:id="rId10" w:history="1">
        <w:r w:rsidR="007562BC" w:rsidRPr="00286F94">
          <w:rPr>
            <w:rStyle w:val="Hyperlink"/>
            <w:rFonts w:asciiTheme="majorHAnsi" w:hAnsiTheme="majorHAnsi" w:cstheme="majorHAnsi"/>
            <w:sz w:val="22"/>
            <w:szCs w:val="22"/>
          </w:rPr>
          <w:t>https://github.com/settings/keys</w:t>
        </w:r>
      </w:hyperlink>
      <w:r w:rsidRPr="00072C6F">
        <w:rPr>
          <w:rFonts w:asciiTheme="majorHAnsi" w:hAnsiTheme="majorHAnsi" w:cstheme="majorHAnsi"/>
          <w:sz w:val="22"/>
          <w:szCs w:val="22"/>
        </w:rPr>
        <w:t>).</w:t>
      </w:r>
    </w:p>
    <w:p w14:paraId="7F58E402" w14:textId="77777777" w:rsidR="00E8316A" w:rsidRDefault="00D5417A" w:rsidP="00E8316A">
      <w:pPr>
        <w:pStyle w:val="ListParagraph"/>
        <w:numPr>
          <w:ilvl w:val="0"/>
          <w:numId w:val="28"/>
        </w:numPr>
        <w:ind w:left="720"/>
        <w:rPr>
          <w:rFonts w:asciiTheme="majorHAnsi" w:hAnsiTheme="majorHAnsi" w:cstheme="majorHAnsi"/>
          <w:b/>
          <w:bCs/>
          <w:sz w:val="22"/>
          <w:szCs w:val="22"/>
        </w:rPr>
      </w:pPr>
      <w:r w:rsidRPr="00E8316A">
        <w:rPr>
          <w:rFonts w:asciiTheme="majorHAnsi" w:hAnsiTheme="majorHAnsi" w:cstheme="majorHAnsi"/>
          <w:b/>
          <w:bCs/>
          <w:sz w:val="22"/>
          <w:szCs w:val="22"/>
        </w:rPr>
        <w:t>Run:</w:t>
      </w:r>
    </w:p>
    <w:p w14:paraId="47973BF4" w14:textId="7988F1C1" w:rsidR="00E8316A" w:rsidRDefault="00E8316A" w:rsidP="00E8316A">
      <w:pPr>
        <w:pStyle w:val="ListParagraph"/>
      </w:pPr>
      <w:r>
        <w:t xml:space="preserve">ssh -T </w:t>
      </w:r>
      <w:hyperlink r:id="rId11" w:history="1">
        <w:r w:rsidR="005709BF" w:rsidRPr="00286F94">
          <w:rPr>
            <w:rStyle w:val="Hyperlink"/>
          </w:rPr>
          <w:t>git@github.com</w:t>
        </w:r>
      </w:hyperlink>
    </w:p>
    <w:p w14:paraId="071D9DFC" w14:textId="77777777" w:rsidR="005709BF" w:rsidRDefault="005709BF" w:rsidP="00E8316A">
      <w:pPr>
        <w:pStyle w:val="ListParagraph"/>
      </w:pPr>
    </w:p>
    <w:p w14:paraId="4D9320A6" w14:textId="77777777" w:rsidR="005709BF" w:rsidRPr="005709BF" w:rsidRDefault="005709BF" w:rsidP="005709BF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5709BF">
        <w:rPr>
          <w:rFonts w:asciiTheme="majorHAnsi" w:hAnsiTheme="majorHAnsi" w:cstheme="majorHAnsi"/>
          <w:b/>
          <w:bCs/>
          <w:sz w:val="22"/>
          <w:szCs w:val="22"/>
        </w:rPr>
        <w:t>If successful</w:t>
      </w:r>
      <w:r w:rsidRPr="005709BF">
        <w:rPr>
          <w:rFonts w:asciiTheme="majorHAnsi" w:hAnsiTheme="majorHAnsi" w:cstheme="majorHAnsi"/>
          <w:sz w:val="22"/>
          <w:szCs w:val="22"/>
        </w:rPr>
        <w:t>, you’ll see:</w:t>
      </w:r>
    </w:p>
    <w:p w14:paraId="205859D9" w14:textId="77777777" w:rsidR="005709BF" w:rsidRDefault="005709BF" w:rsidP="005709BF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5709BF">
        <w:rPr>
          <w:rFonts w:asciiTheme="majorHAnsi" w:hAnsiTheme="majorHAnsi" w:cstheme="majorHAnsi"/>
          <w:sz w:val="22"/>
          <w:szCs w:val="22"/>
        </w:rPr>
        <w:t>Hi your-username! You've successfully authenticated, but GitHub does not provide shell access.</w:t>
      </w:r>
    </w:p>
    <w:p w14:paraId="688FE3D8" w14:textId="77777777" w:rsidR="00A75F54" w:rsidRPr="00A75F54" w:rsidRDefault="00A75F54" w:rsidP="00A75F54">
      <w:pPr>
        <w:pStyle w:val="ListParagraph"/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</w:pPr>
      <w:r w:rsidRPr="00A75F54">
        <w:rPr>
          <w:rFonts w:asciiTheme="majorHAnsi" w:hAnsiTheme="majorHAnsi" w:cstheme="majorHAnsi"/>
          <w:b/>
          <w:bCs/>
          <w:color w:val="365F91" w:themeColor="accent1" w:themeShade="BF"/>
          <w:sz w:val="22"/>
          <w:szCs w:val="22"/>
        </w:rPr>
        <w:t>Done!</w:t>
      </w:r>
    </w:p>
    <w:p w14:paraId="7324B766" w14:textId="77777777" w:rsidR="00A75F54" w:rsidRPr="00A75F54" w:rsidRDefault="00A75F54" w:rsidP="00A75F54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A75F54">
        <w:rPr>
          <w:rFonts w:asciiTheme="majorHAnsi" w:hAnsiTheme="majorHAnsi" w:cstheme="majorHAnsi"/>
          <w:sz w:val="22"/>
          <w:szCs w:val="22"/>
        </w:rPr>
        <w:t>You're now ready to use GitHub with SSH instead of username/password.</w:t>
      </w:r>
    </w:p>
    <w:p w14:paraId="1F7D516A" w14:textId="77777777" w:rsidR="00A75F54" w:rsidRPr="005709BF" w:rsidRDefault="00A75F54" w:rsidP="005709B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FDF3DAA" w14:textId="77777777" w:rsidR="005709BF" w:rsidRPr="005709BF" w:rsidRDefault="005709BF" w:rsidP="00E8316A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28BA43E" w14:textId="77777777" w:rsidR="00D5417A" w:rsidRPr="007562BC" w:rsidRDefault="00D5417A" w:rsidP="00E8316A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710FBE8D" w14:textId="1DAD84CA" w:rsidR="000A29AC" w:rsidRPr="00072C6F" w:rsidRDefault="000A29AC" w:rsidP="000A29AC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lastRenderedPageBreak/>
        <w:t xml:space="preserve">-       </w:t>
      </w:r>
      <w:r w:rsidR="00A75F54">
        <w:rPr>
          <w:rFonts w:asciiTheme="majorHAnsi" w:hAnsiTheme="majorHAnsi" w:cstheme="majorHAnsi"/>
          <w:sz w:val="22"/>
          <w:szCs w:val="22"/>
        </w:rPr>
        <w:t xml:space="preserve">Now you can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Clone</w:t>
      </w:r>
      <w:r w:rsidRPr="00072C6F">
        <w:rPr>
          <w:rFonts w:asciiTheme="majorHAnsi" w:hAnsiTheme="majorHAnsi" w:cstheme="majorHAnsi"/>
          <w:sz w:val="22"/>
          <w:szCs w:val="22"/>
        </w:rPr>
        <w:t xml:space="preserve"> repos using SSH for secure, hassle-free authentication: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     </w:t>
      </w:r>
      <w:hyperlink r:id="rId12" w:history="1">
        <w:r w:rsidRPr="00072C6F">
          <w:rPr>
            <w:rStyle w:val="Hyperlink"/>
            <w:rFonts w:asciiTheme="majorHAnsi" w:hAnsiTheme="majorHAnsi" w:cstheme="majorHAnsi"/>
            <w:sz w:val="22"/>
            <w:szCs w:val="22"/>
          </w:rPr>
          <w:t>git@github.com:username/repo-name.git</w:t>
        </w:r>
      </w:hyperlink>
    </w:p>
    <w:p w14:paraId="229DE9B9" w14:textId="77777777" w:rsidR="00600EA0" w:rsidRPr="00072C6F" w:rsidRDefault="00600EA0" w:rsidP="00812BBA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</w:p>
    <w:p w14:paraId="1378ED9B" w14:textId="77777777" w:rsidR="00F31376" w:rsidRPr="00072C6F" w:rsidRDefault="00600EA0" w:rsidP="0019649E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Use</w:t>
      </w:r>
      <w:r w:rsidRPr="00072C6F">
        <w:rPr>
          <w:rFonts w:asciiTheme="majorHAnsi" w:hAnsiTheme="majorHAnsi" w:cstheme="majorHAnsi"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Git</w:t>
      </w:r>
      <w:r w:rsidRPr="00072C6F">
        <w:rPr>
          <w:rFonts w:asciiTheme="majorHAnsi" w:hAnsiTheme="majorHAnsi" w:cstheme="majorHAnsi"/>
          <w:sz w:val="22"/>
          <w:szCs w:val="22"/>
        </w:rPr>
        <w:t xml:space="preserve">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Large File Storage</w:t>
      </w:r>
      <w:r w:rsidRPr="00072C6F">
        <w:rPr>
          <w:rFonts w:asciiTheme="majorHAnsi" w:hAnsiTheme="majorHAnsi" w:cstheme="majorHAnsi"/>
          <w:sz w:val="22"/>
          <w:szCs w:val="22"/>
        </w:rPr>
        <w:t xml:space="preserve"> (Git LFS) if you need to version large files</w:t>
      </w:r>
      <w:r w:rsidRPr="00072C6F">
        <w:rPr>
          <w:rFonts w:asciiTheme="majorHAnsi" w:hAnsiTheme="majorHAnsi" w:cstheme="majorHAnsi"/>
          <w:sz w:val="22"/>
          <w:szCs w:val="22"/>
        </w:rPr>
        <w:br/>
        <w:t>- It helps keep your repo clean and efficient.</w:t>
      </w:r>
    </w:p>
    <w:p w14:paraId="38A30AAB" w14:textId="77777777" w:rsidR="00A5393D" w:rsidRPr="00072C6F" w:rsidRDefault="00A5393D" w:rsidP="00A5393D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</w:p>
    <w:p w14:paraId="72F2F48C" w14:textId="321173FD" w:rsidR="00F31376" w:rsidRPr="00072C6F" w:rsidRDefault="00F31376" w:rsidP="00F31376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Step-by-Step</w:t>
      </w:r>
      <w:r w:rsidR="00212B3D"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with example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>1. Install Git LFS: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git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lfs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install</w:t>
      </w:r>
    </w:p>
    <w:p w14:paraId="43EA1FAA" w14:textId="77777777" w:rsidR="00627B25" w:rsidRPr="00072C6F" w:rsidRDefault="00F31376" w:rsidP="00F31376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br/>
        <w:t xml:space="preserve">2. Tell Git LFS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which file types</w:t>
      </w:r>
      <w:r w:rsidRPr="00072C6F">
        <w:rPr>
          <w:rFonts w:asciiTheme="majorHAnsi" w:hAnsiTheme="majorHAnsi" w:cstheme="majorHAnsi"/>
          <w:sz w:val="22"/>
          <w:szCs w:val="22"/>
        </w:rPr>
        <w:t xml:space="preserve"> to track: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git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lfs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track "*.csv"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git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lfs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track "*.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pkl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>"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  <w:t>3. Add and commit files as usual:</w:t>
      </w:r>
    </w:p>
    <w:p w14:paraId="47E2D775" w14:textId="77777777" w:rsidR="00627B25" w:rsidRPr="00072C6F" w:rsidRDefault="00627B25" w:rsidP="00F31376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LFS automatically creates or updates a file called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.</w:t>
      </w:r>
      <w:proofErr w:type="spell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gitattributes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in your project.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This file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tells Git which file types should be handled by Git LFS</w:t>
      </w:r>
      <w:r w:rsidRPr="00072C6F">
        <w:rPr>
          <w:rFonts w:asciiTheme="majorHAnsi" w:hAnsiTheme="majorHAnsi" w:cstheme="majorHAnsi"/>
          <w:sz w:val="22"/>
          <w:szCs w:val="22"/>
        </w:rPr>
        <w:t>.</w:t>
      </w:r>
    </w:p>
    <w:p w14:paraId="2DD58A70" w14:textId="77777777" w:rsidR="00627B25" w:rsidRPr="00072C6F" w:rsidRDefault="00627B25" w:rsidP="00627B2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>add</w:t>
      </w:r>
      <w:proofErr w:type="gramEnd"/>
      <w:r w:rsidRPr="00072C6F">
        <w:rPr>
          <w:rFonts w:asciiTheme="majorHAnsi" w:hAnsiTheme="majorHAnsi" w:cstheme="majorHAnsi"/>
          <w:sz w:val="22"/>
          <w:szCs w:val="22"/>
        </w:rPr>
        <w:t xml:space="preserve"> .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gitattributes</w:t>
      </w:r>
      <w:proofErr w:type="spellEnd"/>
    </w:p>
    <w:p w14:paraId="0D98BD2C" w14:textId="77E1BE39" w:rsidR="00627B25" w:rsidRPr="00072C6F" w:rsidRDefault="00627B25" w:rsidP="00627B2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add </w:t>
      </w:r>
      <w:r w:rsidR="008E4308" w:rsidRPr="00072C6F">
        <w:rPr>
          <w:rFonts w:asciiTheme="majorHAnsi" w:hAnsiTheme="majorHAnsi" w:cstheme="majorHAnsi"/>
          <w:sz w:val="22"/>
          <w:szCs w:val="22"/>
        </w:rPr>
        <w:t>filename</w:t>
      </w:r>
    </w:p>
    <w:p w14:paraId="2FEBAB57" w14:textId="77777777" w:rsidR="00627B25" w:rsidRPr="00072C6F" w:rsidRDefault="00627B25" w:rsidP="00627B2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 git commit -m "Track large data file with Git LFS"</w:t>
      </w:r>
    </w:p>
    <w:p w14:paraId="33115F02" w14:textId="20E074A4" w:rsidR="00F31376" w:rsidRPr="00072C6F" w:rsidRDefault="00627B25" w:rsidP="00627B25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git push origin main</w:t>
      </w:r>
    </w:p>
    <w:p w14:paraId="3C107CC7" w14:textId="77777777" w:rsidR="00BE37F2" w:rsidRPr="00072C6F" w:rsidRDefault="00BE37F2" w:rsidP="00BE37F2">
      <w:pPr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b/>
          <w:bCs/>
          <w:sz w:val="22"/>
          <w:szCs w:val="22"/>
          <w:lang w:val="en-IN"/>
        </w:rPr>
        <w:t>Tip:</w:t>
      </w:r>
    </w:p>
    <w:p w14:paraId="0DCE7C61" w14:textId="62CBB5F6" w:rsidR="00BE37F2" w:rsidRPr="00BE37F2" w:rsidRDefault="00BE37F2" w:rsidP="00BE37F2">
      <w:pPr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sz w:val="22"/>
          <w:szCs w:val="22"/>
          <w:lang w:val="en-IN"/>
        </w:rPr>
        <w:t>You can use:</w:t>
      </w:r>
    </w:p>
    <w:p w14:paraId="45865A53" w14:textId="0E453FDD" w:rsidR="00BE37F2" w:rsidRPr="00BE37F2" w:rsidRDefault="00BE37F2" w:rsidP="00BE37F2">
      <w:pPr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git </w:t>
      </w:r>
      <w:proofErr w:type="gramStart"/>
      <w:r w:rsidRPr="00BE37F2">
        <w:rPr>
          <w:rFonts w:asciiTheme="majorHAnsi" w:hAnsiTheme="majorHAnsi" w:cstheme="majorHAnsi"/>
          <w:sz w:val="22"/>
          <w:szCs w:val="22"/>
          <w:lang w:val="en-IN"/>
        </w:rPr>
        <w:t>add .</w:t>
      </w:r>
      <w:proofErr w:type="gramEnd"/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 </w:t>
      </w:r>
      <w:r w:rsidR="00984E3B"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                       </w:t>
      </w: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→ adds </w:t>
      </w:r>
      <w:r w:rsidRPr="00BE37F2">
        <w:rPr>
          <w:rFonts w:asciiTheme="majorHAnsi" w:hAnsiTheme="majorHAnsi" w:cstheme="majorHAnsi"/>
          <w:b/>
          <w:bCs/>
          <w:sz w:val="22"/>
          <w:szCs w:val="22"/>
          <w:lang w:val="en-IN"/>
        </w:rPr>
        <w:t>all</w:t>
      </w: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 changed files in the folder</w:t>
      </w:r>
    </w:p>
    <w:p w14:paraId="4E43FEC3" w14:textId="5D728AD7" w:rsidR="00BE37F2" w:rsidRPr="00BE37F2" w:rsidRDefault="00BE37F2" w:rsidP="00BE37F2">
      <w:pPr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sz w:val="22"/>
          <w:szCs w:val="22"/>
          <w:lang w:val="en-IN"/>
        </w:rPr>
        <w:t>git add *.</w:t>
      </w:r>
      <w:proofErr w:type="spellStart"/>
      <w:r w:rsidRPr="00BE37F2">
        <w:rPr>
          <w:rFonts w:asciiTheme="majorHAnsi" w:hAnsiTheme="majorHAnsi" w:cstheme="majorHAnsi"/>
          <w:sz w:val="22"/>
          <w:szCs w:val="22"/>
          <w:lang w:val="en-IN"/>
        </w:rPr>
        <w:t>py</w:t>
      </w:r>
      <w:proofErr w:type="spellEnd"/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 </w:t>
      </w:r>
      <w:r w:rsidR="00984E3B"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                </w:t>
      </w: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→ adds </w:t>
      </w:r>
      <w:r w:rsidRPr="00BE37F2">
        <w:rPr>
          <w:rFonts w:asciiTheme="majorHAnsi" w:hAnsiTheme="majorHAnsi" w:cstheme="majorHAnsi"/>
          <w:b/>
          <w:bCs/>
          <w:sz w:val="22"/>
          <w:szCs w:val="22"/>
          <w:lang w:val="en-IN"/>
        </w:rPr>
        <w:t>all Python files</w:t>
      </w:r>
    </w:p>
    <w:p w14:paraId="137878F3" w14:textId="36079F2E" w:rsidR="008E4308" w:rsidRPr="00072C6F" w:rsidRDefault="00BE37F2" w:rsidP="00BE37F2">
      <w:pPr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git add </w:t>
      </w:r>
      <w:proofErr w:type="spellStart"/>
      <w:r w:rsidRPr="00BE37F2">
        <w:rPr>
          <w:rFonts w:asciiTheme="majorHAnsi" w:hAnsiTheme="majorHAnsi" w:cstheme="majorHAnsi"/>
          <w:sz w:val="22"/>
          <w:szCs w:val="22"/>
          <w:lang w:val="en-IN"/>
        </w:rPr>
        <w:t>foldername</w:t>
      </w:r>
      <w:proofErr w:type="spellEnd"/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/ </w:t>
      </w:r>
      <w:r w:rsidR="00984E3B" w:rsidRPr="00072C6F">
        <w:rPr>
          <w:rFonts w:asciiTheme="majorHAnsi" w:hAnsiTheme="majorHAnsi" w:cstheme="majorHAnsi"/>
          <w:sz w:val="22"/>
          <w:szCs w:val="22"/>
          <w:lang w:val="en-IN"/>
        </w:rPr>
        <w:t xml:space="preserve">  </w:t>
      </w:r>
      <w:r w:rsidRPr="00BE37F2">
        <w:rPr>
          <w:rFonts w:asciiTheme="majorHAnsi" w:hAnsiTheme="majorHAnsi" w:cstheme="majorHAnsi"/>
          <w:sz w:val="22"/>
          <w:szCs w:val="22"/>
          <w:lang w:val="en-IN"/>
        </w:rPr>
        <w:t xml:space="preserve">→ adds </w:t>
      </w:r>
      <w:r w:rsidRPr="00BE37F2">
        <w:rPr>
          <w:rFonts w:asciiTheme="majorHAnsi" w:hAnsiTheme="majorHAnsi" w:cstheme="majorHAnsi"/>
          <w:b/>
          <w:bCs/>
          <w:sz w:val="22"/>
          <w:szCs w:val="22"/>
          <w:lang w:val="en-IN"/>
        </w:rPr>
        <w:t>everything in that folder</w:t>
      </w:r>
    </w:p>
    <w:p w14:paraId="5335621F" w14:textId="6D746E53" w:rsidR="002B23B1" w:rsidRPr="00072C6F" w:rsidRDefault="002B23B1" w:rsidP="00BE37F2">
      <w:pPr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git add *.csv                 → Adds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all CSV files</w:t>
      </w:r>
    </w:p>
    <w:p w14:paraId="17FDB4C6" w14:textId="43E06B15" w:rsidR="006540C1" w:rsidRPr="00072C6F" w:rsidRDefault="006540C1" w:rsidP="0019649E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 xml:space="preserve">For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Jupyter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Notebook users, try `</w:t>
      </w:r>
      <w:proofErr w:type="spell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` to get better diff and merge views specifically 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 xml:space="preserve">for </w:t>
      </w:r>
      <w:r w:rsidRPr="00072C6F">
        <w:rPr>
          <w:rFonts w:asciiTheme="majorHAnsi" w:hAnsiTheme="majorHAnsi" w:cstheme="majorHAnsi"/>
          <w:b/>
          <w:bCs/>
          <w:sz w:val="22"/>
          <w:szCs w:val="22"/>
        </w:rPr>
        <w:t>.</w:t>
      </w:r>
      <w:proofErr w:type="spellStart"/>
      <w:r w:rsidRPr="00072C6F">
        <w:rPr>
          <w:rFonts w:asciiTheme="majorHAnsi" w:hAnsiTheme="majorHAnsi" w:cstheme="majorHAnsi"/>
          <w:b/>
          <w:bCs/>
          <w:sz w:val="22"/>
          <w:szCs w:val="22"/>
        </w:rPr>
        <w:t>ipynb</w:t>
      </w:r>
      <w:proofErr w:type="spellEnd"/>
      <w:proofErr w:type="gramEnd"/>
      <w:r w:rsidRPr="00072C6F">
        <w:rPr>
          <w:rFonts w:asciiTheme="majorHAnsi" w:hAnsiTheme="majorHAnsi" w:cstheme="majorHAnsi"/>
          <w:b/>
          <w:bCs/>
          <w:sz w:val="22"/>
          <w:szCs w:val="22"/>
        </w:rPr>
        <w:t xml:space="preserve"> files.</w:t>
      </w:r>
    </w:p>
    <w:p w14:paraId="7705A663" w14:textId="77777777" w:rsidR="00A5393D" w:rsidRPr="00072C6F" w:rsidRDefault="00A5393D" w:rsidP="00A5393D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</w:p>
    <w:p w14:paraId="3564D706" w14:textId="77777777" w:rsidR="00F12157" w:rsidRPr="00072C6F" w:rsidRDefault="00A5393D" w:rsidP="00A5393D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b/>
          <w:bCs/>
          <w:sz w:val="22"/>
          <w:szCs w:val="22"/>
        </w:rPr>
        <w:t>Step-by-Step with example: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1. Install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>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pip install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  <w:t>2. Set it up with Git: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config-git --enable</w:t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lastRenderedPageBreak/>
        <w:t>3. View notebook differences: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proofErr w:type="spellStart"/>
      <w:r w:rsidR="001E64F1" w:rsidRPr="00072C6F">
        <w:rPr>
          <w:rFonts w:asciiTheme="majorHAnsi" w:hAnsiTheme="majorHAnsi" w:cstheme="majorHAnsi"/>
          <w:sz w:val="22"/>
          <w:szCs w:val="22"/>
        </w:rPr>
        <w:t>nbdiff</w:t>
      </w:r>
      <w:proofErr w:type="spellEnd"/>
      <w:r w:rsidR="001E64F1" w:rsidRPr="00072C6F">
        <w:rPr>
          <w:rFonts w:asciiTheme="majorHAnsi" w:hAnsiTheme="majorHAnsi" w:cstheme="majorHAnsi"/>
          <w:sz w:val="22"/>
          <w:szCs w:val="22"/>
        </w:rPr>
        <w:t xml:space="preserve">-web </w:t>
      </w:r>
      <w:proofErr w:type="spellStart"/>
      <w:r w:rsidR="001E64F1" w:rsidRPr="00072C6F">
        <w:rPr>
          <w:rFonts w:asciiTheme="majorHAnsi" w:hAnsiTheme="majorHAnsi" w:cstheme="majorHAnsi"/>
          <w:sz w:val="22"/>
          <w:szCs w:val="22"/>
        </w:rPr>
        <w:t>old_</w:t>
      </w:r>
      <w:proofErr w:type="gramStart"/>
      <w:r w:rsidR="001E64F1" w:rsidRPr="00072C6F">
        <w:rPr>
          <w:rFonts w:asciiTheme="majorHAnsi" w:hAnsiTheme="majorHAnsi" w:cstheme="majorHAnsi"/>
          <w:sz w:val="22"/>
          <w:szCs w:val="22"/>
        </w:rPr>
        <w:t>notebook.ipynb</w:t>
      </w:r>
      <w:proofErr w:type="spellEnd"/>
      <w:proofErr w:type="gramEnd"/>
      <w:r w:rsidR="001E64F1" w:rsidRPr="00072C6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E64F1" w:rsidRPr="00072C6F">
        <w:rPr>
          <w:rFonts w:asciiTheme="majorHAnsi" w:hAnsiTheme="majorHAnsi" w:cstheme="majorHAnsi"/>
          <w:sz w:val="22"/>
          <w:szCs w:val="22"/>
        </w:rPr>
        <w:t>new_</w:t>
      </w:r>
      <w:proofErr w:type="gramStart"/>
      <w:r w:rsidR="001E64F1" w:rsidRPr="00072C6F">
        <w:rPr>
          <w:rFonts w:asciiTheme="majorHAnsi" w:hAnsiTheme="majorHAnsi" w:cstheme="majorHAnsi"/>
          <w:sz w:val="22"/>
          <w:szCs w:val="22"/>
        </w:rPr>
        <w:t>notebook.ipynb</w:t>
      </w:r>
      <w:proofErr w:type="spellEnd"/>
      <w:proofErr w:type="gramEnd"/>
      <w:r w:rsidRPr="00072C6F">
        <w:rPr>
          <w:rFonts w:asciiTheme="majorHAnsi" w:hAnsiTheme="majorHAnsi" w:cstheme="majorHAnsi"/>
          <w:sz w:val="22"/>
          <w:szCs w:val="22"/>
        </w:rPr>
        <w:br/>
      </w:r>
      <w:r w:rsidRPr="00072C6F">
        <w:rPr>
          <w:rFonts w:asciiTheme="majorHAnsi" w:hAnsiTheme="majorHAnsi" w:cstheme="majorHAnsi"/>
          <w:sz w:val="22"/>
          <w:szCs w:val="22"/>
        </w:rPr>
        <w:br/>
        <w:t>4. Resolve merge conflicts visually:</w:t>
      </w:r>
      <w:r w:rsidRPr="00072C6F">
        <w:rPr>
          <w:rFonts w:asciiTheme="majorHAnsi" w:hAnsiTheme="majorHAnsi" w:cstheme="majorHAnsi"/>
          <w:sz w:val="22"/>
          <w:szCs w:val="22"/>
        </w:rPr>
        <w:br/>
        <w:t xml:space="preserve">  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nbdime</w:t>
      </w:r>
      <w:proofErr w:type="spellEnd"/>
      <w:r w:rsidRPr="00072C6F">
        <w:rPr>
          <w:rFonts w:asciiTheme="majorHAnsi" w:hAnsiTheme="majorHAnsi" w:cstheme="majorHAnsi"/>
          <w:sz w:val="22"/>
          <w:szCs w:val="22"/>
        </w:rPr>
        <w:t xml:space="preserve"> merge-web </w:t>
      </w:r>
      <w:proofErr w:type="spellStart"/>
      <w:r w:rsidRPr="00072C6F">
        <w:rPr>
          <w:rFonts w:asciiTheme="majorHAnsi" w:hAnsiTheme="majorHAnsi" w:cstheme="majorHAnsi"/>
          <w:sz w:val="22"/>
          <w:szCs w:val="22"/>
        </w:rPr>
        <w:t>conflicted_</w:t>
      </w:r>
      <w:proofErr w:type="gramStart"/>
      <w:r w:rsidRPr="00072C6F">
        <w:rPr>
          <w:rFonts w:asciiTheme="majorHAnsi" w:hAnsiTheme="majorHAnsi" w:cstheme="majorHAnsi"/>
          <w:sz w:val="22"/>
          <w:szCs w:val="22"/>
        </w:rPr>
        <w:t>notebook.ipynb</w:t>
      </w:r>
      <w:proofErr w:type="spellEnd"/>
      <w:proofErr w:type="gramEnd"/>
    </w:p>
    <w:p w14:paraId="1BC7E6C5" w14:textId="77777777" w:rsidR="00F12157" w:rsidRPr="00072C6F" w:rsidRDefault="00F12157" w:rsidP="00A5393D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</w:p>
    <w:p w14:paraId="5BA6CD0D" w14:textId="77777777" w:rsidR="00F12157" w:rsidRPr="00F12157" w:rsidRDefault="00F12157" w:rsidP="00F12157">
      <w:pPr>
        <w:pStyle w:val="ListParagraph"/>
        <w:ind w:left="1080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What this command does:</w:t>
      </w:r>
    </w:p>
    <w:p w14:paraId="29155DB1" w14:textId="4A306CD5" w:rsidR="00F12157" w:rsidRPr="00F12157" w:rsidRDefault="00F12157" w:rsidP="00F12157">
      <w:pPr>
        <w:pStyle w:val="ListParagraph"/>
        <w:ind w:left="1080"/>
        <w:rPr>
          <w:rFonts w:asciiTheme="majorHAnsi" w:hAnsiTheme="majorHAnsi" w:cstheme="majorHAnsi"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It opens an </w:t>
      </w: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easy-to-use graphical interface</w:t>
      </w: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 in your browser where:</w:t>
      </w:r>
    </w:p>
    <w:p w14:paraId="33B80D58" w14:textId="77777777" w:rsidR="00F12157" w:rsidRPr="00F12157" w:rsidRDefault="00F12157" w:rsidP="00F12157">
      <w:pPr>
        <w:pStyle w:val="ListParagraph"/>
        <w:numPr>
          <w:ilvl w:val="0"/>
          <w:numId w:val="33"/>
        </w:numPr>
        <w:tabs>
          <w:tab w:val="clear" w:pos="720"/>
          <w:tab w:val="num" w:pos="1800"/>
        </w:tabs>
        <w:ind w:left="1800"/>
        <w:rPr>
          <w:rFonts w:asciiTheme="majorHAnsi" w:hAnsiTheme="majorHAnsi" w:cstheme="majorHAnsi"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You see </w:t>
      </w: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your version</w:t>
      </w: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, </w:t>
      </w: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their version</w:t>
      </w:r>
      <w:r w:rsidRPr="00F12157">
        <w:rPr>
          <w:rFonts w:asciiTheme="majorHAnsi" w:hAnsiTheme="majorHAnsi" w:cstheme="majorHAnsi"/>
          <w:sz w:val="22"/>
          <w:szCs w:val="22"/>
          <w:lang w:val="en-IN"/>
        </w:rPr>
        <w:t xml:space="preserve">, and a </w:t>
      </w:r>
      <w:r w:rsidRPr="00F12157">
        <w:rPr>
          <w:rFonts w:asciiTheme="majorHAnsi" w:hAnsiTheme="majorHAnsi" w:cstheme="majorHAnsi"/>
          <w:b/>
          <w:bCs/>
          <w:sz w:val="22"/>
          <w:szCs w:val="22"/>
          <w:lang w:val="en-IN"/>
        </w:rPr>
        <w:t>base version</w:t>
      </w:r>
    </w:p>
    <w:p w14:paraId="36E4ABBB" w14:textId="77777777" w:rsidR="00F12157" w:rsidRPr="00F12157" w:rsidRDefault="00F12157" w:rsidP="00F12157">
      <w:pPr>
        <w:pStyle w:val="ListParagraph"/>
        <w:numPr>
          <w:ilvl w:val="0"/>
          <w:numId w:val="33"/>
        </w:numPr>
        <w:tabs>
          <w:tab w:val="clear" w:pos="720"/>
          <w:tab w:val="num" w:pos="1800"/>
        </w:tabs>
        <w:ind w:left="1800"/>
        <w:rPr>
          <w:rFonts w:asciiTheme="majorHAnsi" w:hAnsiTheme="majorHAnsi" w:cstheme="majorHAnsi"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sz w:val="22"/>
          <w:szCs w:val="22"/>
          <w:lang w:val="en-IN"/>
        </w:rPr>
        <w:t>You can choose which changes to keep</w:t>
      </w:r>
    </w:p>
    <w:p w14:paraId="2A0C7005" w14:textId="20AE6B67" w:rsidR="00072C6F" w:rsidRPr="00EC7AF5" w:rsidRDefault="00F12157" w:rsidP="00EC7AF5">
      <w:pPr>
        <w:pStyle w:val="ListParagraph"/>
        <w:numPr>
          <w:ilvl w:val="0"/>
          <w:numId w:val="33"/>
        </w:numPr>
        <w:tabs>
          <w:tab w:val="clear" w:pos="720"/>
          <w:tab w:val="num" w:pos="1800"/>
        </w:tabs>
        <w:ind w:left="1800"/>
        <w:rPr>
          <w:rFonts w:asciiTheme="majorHAnsi" w:hAnsiTheme="majorHAnsi" w:cstheme="majorHAnsi"/>
          <w:sz w:val="22"/>
          <w:szCs w:val="22"/>
          <w:lang w:val="en-IN"/>
        </w:rPr>
      </w:pPr>
      <w:r w:rsidRPr="00F12157">
        <w:rPr>
          <w:rFonts w:asciiTheme="majorHAnsi" w:hAnsiTheme="majorHAnsi" w:cstheme="majorHAnsi"/>
          <w:sz w:val="22"/>
          <w:szCs w:val="22"/>
          <w:lang w:val="en-IN"/>
        </w:rPr>
        <w:t>You click "Save" to finish merging</w:t>
      </w:r>
    </w:p>
    <w:p w14:paraId="32F92978" w14:textId="77777777" w:rsidR="00072C6F" w:rsidRPr="00072C6F" w:rsidRDefault="00072C6F" w:rsidP="00A5393D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</w:p>
    <w:p w14:paraId="056FFF3E" w14:textId="145C72F4" w:rsidR="00FF31B2" w:rsidRPr="00072C6F" w:rsidRDefault="00FF31B2" w:rsidP="00FF31B2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1</w:t>
      </w:r>
      <w:r w:rsidR="00072C6F" w:rsidRPr="00072C6F">
        <w:rPr>
          <w:rFonts w:asciiTheme="majorHAnsi" w:hAnsiTheme="majorHAnsi" w:cstheme="majorHAnsi"/>
          <w:sz w:val="24"/>
          <w:szCs w:val="24"/>
        </w:rPr>
        <w:t>1</w:t>
      </w:r>
      <w:r w:rsidR="00AD4054" w:rsidRPr="00072C6F">
        <w:rPr>
          <w:rFonts w:asciiTheme="majorHAnsi" w:hAnsiTheme="majorHAnsi" w:cstheme="majorHAnsi"/>
          <w:sz w:val="24"/>
          <w:szCs w:val="24"/>
        </w:rPr>
        <w:t>. PRACTICE FLOW</w:t>
      </w:r>
      <w:r w:rsidR="00D7397D" w:rsidRPr="00072C6F">
        <w:rPr>
          <w:rFonts w:asciiTheme="majorHAnsi" w:hAnsiTheme="majorHAnsi" w:cstheme="majorHAnsi"/>
          <w:sz w:val="24"/>
          <w:szCs w:val="24"/>
        </w:rPr>
        <w:t xml:space="preserve"> (</w:t>
      </w:r>
      <w:r w:rsidR="00072C6F" w:rsidRPr="00072C6F">
        <w:rPr>
          <w:rFonts w:asciiTheme="majorHAnsi" w:hAnsiTheme="majorHAnsi" w:cstheme="majorHAnsi"/>
          <w:sz w:val="24"/>
          <w:szCs w:val="24"/>
        </w:rPr>
        <w:t>TRY</w:t>
      </w:r>
      <w:r w:rsidR="00D7397D" w:rsidRPr="00072C6F">
        <w:rPr>
          <w:rFonts w:asciiTheme="majorHAnsi" w:hAnsiTheme="majorHAnsi" w:cstheme="majorHAnsi"/>
          <w:sz w:val="24"/>
          <w:szCs w:val="24"/>
        </w:rPr>
        <w:t xml:space="preserve"> Yourself)</w:t>
      </w:r>
    </w:p>
    <w:p w14:paraId="3BE9DE0C" w14:textId="5F89E5EC" w:rsidR="00FF31B2" w:rsidRPr="00072C6F" w:rsidRDefault="0090570C" w:rsidP="000563A6">
      <w:pPr>
        <w:rPr>
          <w:rFonts w:asciiTheme="majorHAnsi" w:hAnsiTheme="majorHAnsi" w:cstheme="majorHAnsi"/>
          <w:sz w:val="22"/>
          <w:szCs w:val="22"/>
        </w:rPr>
      </w:pPr>
      <w:r w:rsidRPr="0090570C">
        <w:rPr>
          <w:rFonts w:asciiTheme="majorHAnsi" w:hAnsiTheme="majorHAnsi" w:cstheme="majorHAnsi"/>
          <w:b/>
          <w:bCs/>
          <w:sz w:val="22"/>
          <w:szCs w:val="22"/>
        </w:rPr>
        <w:t>Practice these steps to get comfortable with Git:</w:t>
      </w:r>
      <w:r w:rsidRPr="0090570C">
        <w:rPr>
          <w:rFonts w:asciiTheme="majorHAnsi" w:hAnsiTheme="majorHAnsi" w:cstheme="majorHAnsi"/>
          <w:b/>
          <w:bCs/>
          <w:sz w:val="22"/>
          <w:szCs w:val="22"/>
        </w:rPr>
        <w:br/>
      </w:r>
      <w:r w:rsidRPr="0090570C">
        <w:rPr>
          <w:rFonts w:asciiTheme="majorHAnsi" w:hAnsiTheme="majorHAnsi" w:cstheme="majorHAnsi"/>
          <w:sz w:val="22"/>
          <w:szCs w:val="22"/>
        </w:rPr>
        <w:t xml:space="preserve">1. Create a </w:t>
      </w:r>
      <w:proofErr w:type="spellStart"/>
      <w:r w:rsidRPr="0090570C">
        <w:rPr>
          <w:rFonts w:asciiTheme="majorHAnsi" w:hAnsiTheme="majorHAnsi" w:cstheme="majorHAnsi"/>
          <w:sz w:val="22"/>
          <w:szCs w:val="22"/>
        </w:rPr>
        <w:t>Git</w:t>
      </w:r>
      <w:proofErr w:type="spellEnd"/>
      <w:r w:rsidRPr="0090570C">
        <w:rPr>
          <w:rFonts w:asciiTheme="majorHAnsi" w:hAnsiTheme="majorHAnsi" w:cstheme="majorHAnsi"/>
          <w:sz w:val="22"/>
          <w:szCs w:val="22"/>
        </w:rPr>
        <w:t xml:space="preserve"> repo (git </w:t>
      </w:r>
      <w:proofErr w:type="spellStart"/>
      <w:r w:rsidRPr="0090570C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Pr="0090570C">
        <w:rPr>
          <w:rFonts w:asciiTheme="majorHAnsi" w:hAnsiTheme="majorHAnsi" w:cstheme="majorHAnsi"/>
          <w:sz w:val="22"/>
          <w:szCs w:val="22"/>
        </w:rPr>
        <w:t>)</w:t>
      </w:r>
      <w:r w:rsidRPr="0090570C">
        <w:rPr>
          <w:rFonts w:asciiTheme="majorHAnsi" w:hAnsiTheme="majorHAnsi" w:cstheme="majorHAnsi"/>
          <w:sz w:val="22"/>
          <w:szCs w:val="22"/>
        </w:rPr>
        <w:br/>
        <w:t>2. Add and commit a file</w:t>
      </w:r>
      <w:r w:rsidRPr="0090570C">
        <w:rPr>
          <w:rFonts w:asciiTheme="majorHAnsi" w:hAnsiTheme="majorHAnsi" w:cstheme="majorHAnsi"/>
          <w:sz w:val="22"/>
          <w:szCs w:val="22"/>
        </w:rPr>
        <w:br/>
        <w:t>3. Create a branch and make changes</w:t>
      </w:r>
      <w:r w:rsidRPr="0090570C">
        <w:rPr>
          <w:rFonts w:asciiTheme="majorHAnsi" w:hAnsiTheme="majorHAnsi" w:cstheme="majorHAnsi"/>
          <w:sz w:val="22"/>
          <w:szCs w:val="22"/>
        </w:rPr>
        <w:br/>
        <w:t>4. Commit those changes</w:t>
      </w:r>
      <w:r w:rsidRPr="0090570C">
        <w:rPr>
          <w:rFonts w:asciiTheme="majorHAnsi" w:hAnsiTheme="majorHAnsi" w:cstheme="majorHAnsi"/>
          <w:sz w:val="22"/>
          <w:szCs w:val="22"/>
        </w:rPr>
        <w:br/>
        <w:t>5. Merge the branch back to main</w:t>
      </w:r>
      <w:r w:rsidRPr="0090570C">
        <w:rPr>
          <w:rFonts w:asciiTheme="majorHAnsi" w:hAnsiTheme="majorHAnsi" w:cstheme="majorHAnsi"/>
          <w:sz w:val="22"/>
          <w:szCs w:val="22"/>
        </w:rPr>
        <w:br/>
        <w:t>6. Push your work to GitHub</w:t>
      </w:r>
      <w:r w:rsidRPr="0090570C">
        <w:rPr>
          <w:rFonts w:asciiTheme="majorHAnsi" w:hAnsiTheme="majorHAnsi" w:cstheme="majorHAnsi"/>
          <w:sz w:val="22"/>
          <w:szCs w:val="22"/>
        </w:rPr>
        <w:br/>
        <w:t>7. Create a Pull Request</w:t>
      </w:r>
      <w:r w:rsidRPr="0090570C">
        <w:rPr>
          <w:rFonts w:asciiTheme="majorHAnsi" w:hAnsiTheme="majorHAnsi" w:cstheme="majorHAnsi"/>
          <w:sz w:val="22"/>
          <w:szCs w:val="22"/>
        </w:rPr>
        <w:br/>
        <w:t xml:space="preserve">8. Try creating and resolving a </w:t>
      </w:r>
      <w:proofErr w:type="gramStart"/>
      <w:r w:rsidRPr="0090570C">
        <w:rPr>
          <w:rFonts w:asciiTheme="majorHAnsi" w:hAnsiTheme="majorHAnsi" w:cstheme="majorHAnsi"/>
          <w:sz w:val="22"/>
          <w:szCs w:val="22"/>
        </w:rPr>
        <w:t>merge</w:t>
      </w:r>
      <w:proofErr w:type="gramEnd"/>
      <w:r w:rsidRPr="0090570C">
        <w:rPr>
          <w:rFonts w:asciiTheme="majorHAnsi" w:hAnsiTheme="majorHAnsi" w:cstheme="majorHAnsi"/>
          <w:sz w:val="22"/>
          <w:szCs w:val="22"/>
        </w:rPr>
        <w:t xml:space="preserve"> conflict</w:t>
      </w:r>
    </w:p>
    <w:p w14:paraId="5A03B89B" w14:textId="1F42BA1E" w:rsidR="003B39DB" w:rsidRPr="00072C6F" w:rsidRDefault="00706D54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072C6F">
        <w:rPr>
          <w:rFonts w:asciiTheme="majorHAnsi" w:hAnsiTheme="majorHAnsi" w:cstheme="majorHAnsi"/>
          <w:sz w:val="24"/>
          <w:szCs w:val="24"/>
        </w:rPr>
        <w:t>1</w:t>
      </w:r>
      <w:r w:rsidR="00072C6F" w:rsidRPr="00072C6F">
        <w:rPr>
          <w:rFonts w:asciiTheme="majorHAnsi" w:hAnsiTheme="majorHAnsi" w:cstheme="majorHAnsi"/>
          <w:sz w:val="24"/>
          <w:szCs w:val="24"/>
        </w:rPr>
        <w:t>2</w:t>
      </w:r>
      <w:r w:rsidR="00047DFD" w:rsidRPr="00072C6F">
        <w:rPr>
          <w:rFonts w:asciiTheme="majorHAnsi" w:hAnsiTheme="majorHAnsi" w:cstheme="majorHAnsi"/>
          <w:sz w:val="24"/>
          <w:szCs w:val="24"/>
        </w:rPr>
        <w:t>. Summary</w:t>
      </w:r>
    </w:p>
    <w:p w14:paraId="5BCE010E" w14:textId="77777777" w:rsidR="003B39DB" w:rsidRPr="00072C6F" w:rsidRDefault="00047DFD">
      <w:pPr>
        <w:rPr>
          <w:rFonts w:asciiTheme="majorHAnsi" w:hAnsiTheme="majorHAnsi" w:cstheme="majorHAnsi"/>
          <w:sz w:val="22"/>
          <w:szCs w:val="22"/>
        </w:rPr>
      </w:pPr>
      <w:r w:rsidRPr="00072C6F">
        <w:rPr>
          <w:rFonts w:asciiTheme="majorHAnsi" w:hAnsiTheme="majorHAnsi" w:cstheme="majorHAnsi"/>
          <w:sz w:val="22"/>
          <w:szCs w:val="22"/>
        </w:rPr>
        <w:t>Git is like saving multiple versions of your project—like a game with save points.</w:t>
      </w:r>
      <w:r w:rsidRPr="00072C6F">
        <w:rPr>
          <w:rFonts w:asciiTheme="majorHAnsi" w:hAnsiTheme="majorHAnsi" w:cstheme="majorHAnsi"/>
          <w:sz w:val="22"/>
          <w:szCs w:val="22"/>
        </w:rPr>
        <w:br/>
        <w:t>GitHub is the cloud where you store those saves and optionally share them with teammates.</w:t>
      </w:r>
      <w:r w:rsidRPr="00072C6F">
        <w:rPr>
          <w:rFonts w:asciiTheme="majorHAnsi" w:hAnsiTheme="majorHAnsi" w:cstheme="majorHAnsi"/>
          <w:sz w:val="22"/>
          <w:szCs w:val="22"/>
        </w:rPr>
        <w:br/>
        <w:t>Working with branches is like testing ideas in new worlds before merging them back into the main universe.</w:t>
      </w:r>
    </w:p>
    <w:sectPr w:rsidR="003B39DB" w:rsidRPr="00072C6F" w:rsidSect="00B57A7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2BC89" w14:textId="77777777" w:rsidR="007E79D6" w:rsidRDefault="007E79D6" w:rsidP="0076500C">
      <w:pPr>
        <w:spacing w:before="0" w:after="0" w:line="240" w:lineRule="auto"/>
      </w:pPr>
      <w:r>
        <w:separator/>
      </w:r>
    </w:p>
  </w:endnote>
  <w:endnote w:type="continuationSeparator" w:id="0">
    <w:p w14:paraId="6E4AA6C2" w14:textId="77777777" w:rsidR="007E79D6" w:rsidRDefault="007E79D6" w:rsidP="007650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80F2D" w14:textId="77777777" w:rsidR="007E79D6" w:rsidRDefault="007E79D6" w:rsidP="0076500C">
      <w:pPr>
        <w:spacing w:before="0" w:after="0" w:line="240" w:lineRule="auto"/>
      </w:pPr>
      <w:r>
        <w:separator/>
      </w:r>
    </w:p>
  </w:footnote>
  <w:footnote w:type="continuationSeparator" w:id="0">
    <w:p w14:paraId="29D3D38E" w14:textId="77777777" w:rsidR="007E79D6" w:rsidRDefault="007E79D6" w:rsidP="007650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C4450" w14:textId="1302E17D" w:rsidR="000A1E67" w:rsidRPr="000028D7" w:rsidRDefault="000A1E67" w:rsidP="000A1E67">
    <w:pPr>
      <w:pStyle w:val="Heading4"/>
      <w:jc w:val="right"/>
      <w:rPr>
        <w:b/>
        <w:bCs/>
        <w:color w:val="0F243E" w:themeColor="text2" w:themeShade="80"/>
        <w:sz w:val="22"/>
        <w:szCs w:val="22"/>
      </w:rPr>
    </w:pPr>
    <w:r w:rsidRPr="000028D7">
      <w:rPr>
        <w:b/>
        <w:bCs/>
        <w:color w:val="0F243E" w:themeColor="text2" w:themeShade="80"/>
        <w:sz w:val="22"/>
        <w:szCs w:val="22"/>
      </w:rPr>
      <w:t>GIT FOR DATA SCIENCE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985A2A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AECB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C5DFF"/>
    <w:multiLevelType w:val="hybridMultilevel"/>
    <w:tmpl w:val="9D122916"/>
    <w:lvl w:ilvl="0" w:tplc="569C3A3C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46B1FFD"/>
    <w:multiLevelType w:val="multilevel"/>
    <w:tmpl w:val="D29C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602BBE"/>
    <w:multiLevelType w:val="hybridMultilevel"/>
    <w:tmpl w:val="E10C36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9A4B03"/>
    <w:multiLevelType w:val="multilevel"/>
    <w:tmpl w:val="0EDC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277ACE"/>
    <w:multiLevelType w:val="hybridMultilevel"/>
    <w:tmpl w:val="1D50D7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8343BEF"/>
    <w:multiLevelType w:val="hybridMultilevel"/>
    <w:tmpl w:val="1C322C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742F2"/>
    <w:multiLevelType w:val="hybridMultilevel"/>
    <w:tmpl w:val="80581BD6"/>
    <w:lvl w:ilvl="0" w:tplc="F75049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A2887"/>
    <w:multiLevelType w:val="multilevel"/>
    <w:tmpl w:val="DBE0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43EF7"/>
    <w:multiLevelType w:val="hybridMultilevel"/>
    <w:tmpl w:val="8C6236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BF6A89"/>
    <w:multiLevelType w:val="multilevel"/>
    <w:tmpl w:val="A5F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1B0DFE"/>
    <w:multiLevelType w:val="hybridMultilevel"/>
    <w:tmpl w:val="DF6CD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5680E"/>
    <w:multiLevelType w:val="hybridMultilevel"/>
    <w:tmpl w:val="673E52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791F72"/>
    <w:multiLevelType w:val="hybridMultilevel"/>
    <w:tmpl w:val="FFD2C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C4360E"/>
    <w:multiLevelType w:val="hybridMultilevel"/>
    <w:tmpl w:val="0E6EDB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764ED6"/>
    <w:multiLevelType w:val="hybridMultilevel"/>
    <w:tmpl w:val="62A2742E"/>
    <w:lvl w:ilvl="0" w:tplc="569C3A3C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4E0E05"/>
    <w:multiLevelType w:val="hybridMultilevel"/>
    <w:tmpl w:val="3112C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C017CD"/>
    <w:multiLevelType w:val="hybridMultilevel"/>
    <w:tmpl w:val="9C0AC866"/>
    <w:lvl w:ilvl="0" w:tplc="FEFEFB16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24143"/>
    <w:multiLevelType w:val="hybridMultilevel"/>
    <w:tmpl w:val="47EA39A6"/>
    <w:lvl w:ilvl="0" w:tplc="FEFEFB16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7802BC"/>
    <w:multiLevelType w:val="multilevel"/>
    <w:tmpl w:val="10E0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6627C"/>
    <w:multiLevelType w:val="hybridMultilevel"/>
    <w:tmpl w:val="3140E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112FE7"/>
    <w:multiLevelType w:val="hybridMultilevel"/>
    <w:tmpl w:val="C86C6A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B47EB"/>
    <w:multiLevelType w:val="hybridMultilevel"/>
    <w:tmpl w:val="9DE017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8B3A0D"/>
    <w:multiLevelType w:val="multilevel"/>
    <w:tmpl w:val="EDD0E1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C34F30"/>
    <w:multiLevelType w:val="hybridMultilevel"/>
    <w:tmpl w:val="2EE69F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2F0F00"/>
    <w:multiLevelType w:val="hybridMultilevel"/>
    <w:tmpl w:val="2B00F8A4"/>
    <w:lvl w:ilvl="0" w:tplc="569C3A3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84216">
    <w:abstractNumId w:val="8"/>
  </w:num>
  <w:num w:numId="2" w16cid:durableId="5139349">
    <w:abstractNumId w:val="6"/>
  </w:num>
  <w:num w:numId="3" w16cid:durableId="293608172">
    <w:abstractNumId w:val="5"/>
  </w:num>
  <w:num w:numId="4" w16cid:durableId="290668692">
    <w:abstractNumId w:val="4"/>
  </w:num>
  <w:num w:numId="5" w16cid:durableId="1981224888">
    <w:abstractNumId w:val="7"/>
  </w:num>
  <w:num w:numId="6" w16cid:durableId="1902058323">
    <w:abstractNumId w:val="3"/>
  </w:num>
  <w:num w:numId="7" w16cid:durableId="2110348900">
    <w:abstractNumId w:val="2"/>
  </w:num>
  <w:num w:numId="8" w16cid:durableId="1979414026">
    <w:abstractNumId w:val="1"/>
  </w:num>
  <w:num w:numId="9" w16cid:durableId="229969577">
    <w:abstractNumId w:val="0"/>
  </w:num>
  <w:num w:numId="10" w16cid:durableId="35860797">
    <w:abstractNumId w:val="21"/>
  </w:num>
  <w:num w:numId="11" w16cid:durableId="1319533176">
    <w:abstractNumId w:val="13"/>
  </w:num>
  <w:num w:numId="12" w16cid:durableId="97875991">
    <w:abstractNumId w:val="28"/>
  </w:num>
  <w:num w:numId="13" w16cid:durableId="1360933131">
    <w:abstractNumId w:val="24"/>
  </w:num>
  <w:num w:numId="14" w16cid:durableId="272712256">
    <w:abstractNumId w:val="12"/>
  </w:num>
  <w:num w:numId="15" w16cid:durableId="1365517039">
    <w:abstractNumId w:val="7"/>
  </w:num>
  <w:num w:numId="16" w16cid:durableId="1854614406">
    <w:abstractNumId w:val="30"/>
  </w:num>
  <w:num w:numId="17" w16cid:durableId="674504276">
    <w:abstractNumId w:val="22"/>
  </w:num>
  <w:num w:numId="18" w16cid:durableId="1037664118">
    <w:abstractNumId w:val="19"/>
  </w:num>
  <w:num w:numId="19" w16cid:durableId="191499245">
    <w:abstractNumId w:val="16"/>
  </w:num>
  <w:num w:numId="20" w16cid:durableId="1134642881">
    <w:abstractNumId w:val="14"/>
  </w:num>
  <w:num w:numId="21" w16cid:durableId="1251083099">
    <w:abstractNumId w:val="32"/>
  </w:num>
  <w:num w:numId="22" w16cid:durableId="1073820061">
    <w:abstractNumId w:val="26"/>
  </w:num>
  <w:num w:numId="23" w16cid:durableId="1545412741">
    <w:abstractNumId w:val="25"/>
  </w:num>
  <w:num w:numId="24" w16cid:durableId="1869829147">
    <w:abstractNumId w:val="29"/>
  </w:num>
  <w:num w:numId="25" w16cid:durableId="1168981904">
    <w:abstractNumId w:val="7"/>
  </w:num>
  <w:num w:numId="26" w16cid:durableId="1111051012">
    <w:abstractNumId w:val="7"/>
  </w:num>
  <w:num w:numId="27" w16cid:durableId="1571429415">
    <w:abstractNumId w:val="7"/>
  </w:num>
  <w:num w:numId="28" w16cid:durableId="1260262775">
    <w:abstractNumId w:val="23"/>
  </w:num>
  <w:num w:numId="29" w16cid:durableId="1570381079">
    <w:abstractNumId w:val="20"/>
  </w:num>
  <w:num w:numId="30" w16cid:durableId="1644308945">
    <w:abstractNumId w:val="9"/>
  </w:num>
  <w:num w:numId="31" w16cid:durableId="852112345">
    <w:abstractNumId w:val="27"/>
  </w:num>
  <w:num w:numId="32" w16cid:durableId="1294213388">
    <w:abstractNumId w:val="31"/>
  </w:num>
  <w:num w:numId="33" w16cid:durableId="612833299">
    <w:abstractNumId w:val="18"/>
  </w:num>
  <w:num w:numId="34" w16cid:durableId="1061560438">
    <w:abstractNumId w:val="15"/>
  </w:num>
  <w:num w:numId="35" w16cid:durableId="1507474118">
    <w:abstractNumId w:val="11"/>
  </w:num>
  <w:num w:numId="36" w16cid:durableId="1931743046">
    <w:abstractNumId w:val="17"/>
  </w:num>
  <w:num w:numId="37" w16cid:durableId="348024386">
    <w:abstractNumId w:val="10"/>
  </w:num>
  <w:num w:numId="38" w16cid:durableId="83985207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8D7"/>
    <w:rsid w:val="0001600F"/>
    <w:rsid w:val="00023868"/>
    <w:rsid w:val="00025B8B"/>
    <w:rsid w:val="00034616"/>
    <w:rsid w:val="00036B0C"/>
    <w:rsid w:val="00041D72"/>
    <w:rsid w:val="00047DFD"/>
    <w:rsid w:val="00055BBF"/>
    <w:rsid w:val="000563A6"/>
    <w:rsid w:val="0006063C"/>
    <w:rsid w:val="00072C6F"/>
    <w:rsid w:val="00076F04"/>
    <w:rsid w:val="000849F2"/>
    <w:rsid w:val="0008654C"/>
    <w:rsid w:val="000962CE"/>
    <w:rsid w:val="000A1E67"/>
    <w:rsid w:val="000A29AC"/>
    <w:rsid w:val="000A35BA"/>
    <w:rsid w:val="000C1DE5"/>
    <w:rsid w:val="000D7994"/>
    <w:rsid w:val="00123D65"/>
    <w:rsid w:val="00135222"/>
    <w:rsid w:val="0015074B"/>
    <w:rsid w:val="001B6150"/>
    <w:rsid w:val="001C4B74"/>
    <w:rsid w:val="001D0ACA"/>
    <w:rsid w:val="001E4201"/>
    <w:rsid w:val="001E64F1"/>
    <w:rsid w:val="00203A8B"/>
    <w:rsid w:val="00212B3D"/>
    <w:rsid w:val="002511AF"/>
    <w:rsid w:val="0029639D"/>
    <w:rsid w:val="002A6DC2"/>
    <w:rsid w:val="002A7170"/>
    <w:rsid w:val="002B23B1"/>
    <w:rsid w:val="002B52C0"/>
    <w:rsid w:val="002B5661"/>
    <w:rsid w:val="002D5D5E"/>
    <w:rsid w:val="002E2896"/>
    <w:rsid w:val="003110C9"/>
    <w:rsid w:val="00322F27"/>
    <w:rsid w:val="00326F90"/>
    <w:rsid w:val="00357548"/>
    <w:rsid w:val="00362400"/>
    <w:rsid w:val="00363C28"/>
    <w:rsid w:val="00366A5B"/>
    <w:rsid w:val="00370C2B"/>
    <w:rsid w:val="003740C9"/>
    <w:rsid w:val="00386EE7"/>
    <w:rsid w:val="003B39DB"/>
    <w:rsid w:val="003B70EF"/>
    <w:rsid w:val="003B7B3F"/>
    <w:rsid w:val="003D52AC"/>
    <w:rsid w:val="003F5FB1"/>
    <w:rsid w:val="00410179"/>
    <w:rsid w:val="00420CDB"/>
    <w:rsid w:val="0045157A"/>
    <w:rsid w:val="00480872"/>
    <w:rsid w:val="00485895"/>
    <w:rsid w:val="004919C3"/>
    <w:rsid w:val="00495EA4"/>
    <w:rsid w:val="004B219C"/>
    <w:rsid w:val="004C7030"/>
    <w:rsid w:val="004F58DD"/>
    <w:rsid w:val="005143CE"/>
    <w:rsid w:val="00515D0F"/>
    <w:rsid w:val="005209F4"/>
    <w:rsid w:val="0053351E"/>
    <w:rsid w:val="00554AB5"/>
    <w:rsid w:val="00564A7F"/>
    <w:rsid w:val="005709BF"/>
    <w:rsid w:val="0059617B"/>
    <w:rsid w:val="005A6ADA"/>
    <w:rsid w:val="005B7935"/>
    <w:rsid w:val="005D4861"/>
    <w:rsid w:val="005E43F4"/>
    <w:rsid w:val="005E7ED4"/>
    <w:rsid w:val="00600EA0"/>
    <w:rsid w:val="00621D3A"/>
    <w:rsid w:val="006246CF"/>
    <w:rsid w:val="00627B25"/>
    <w:rsid w:val="00645118"/>
    <w:rsid w:val="006540C1"/>
    <w:rsid w:val="006A1827"/>
    <w:rsid w:val="006C09F3"/>
    <w:rsid w:val="006E3742"/>
    <w:rsid w:val="00706D54"/>
    <w:rsid w:val="007131B5"/>
    <w:rsid w:val="00736164"/>
    <w:rsid w:val="0073789D"/>
    <w:rsid w:val="007562BC"/>
    <w:rsid w:val="0076500C"/>
    <w:rsid w:val="00772909"/>
    <w:rsid w:val="00773189"/>
    <w:rsid w:val="00785F9B"/>
    <w:rsid w:val="007A778C"/>
    <w:rsid w:val="007D070F"/>
    <w:rsid w:val="007D5159"/>
    <w:rsid w:val="007E318B"/>
    <w:rsid w:val="007E35B5"/>
    <w:rsid w:val="007E79D6"/>
    <w:rsid w:val="007F3A4B"/>
    <w:rsid w:val="007F7BA6"/>
    <w:rsid w:val="00807A97"/>
    <w:rsid w:val="00812BBA"/>
    <w:rsid w:val="00815697"/>
    <w:rsid w:val="00816087"/>
    <w:rsid w:val="00820EB3"/>
    <w:rsid w:val="008246E6"/>
    <w:rsid w:val="00852FB5"/>
    <w:rsid w:val="008A23CD"/>
    <w:rsid w:val="008C5144"/>
    <w:rsid w:val="008D4421"/>
    <w:rsid w:val="008D6E9A"/>
    <w:rsid w:val="008E4308"/>
    <w:rsid w:val="008F51D6"/>
    <w:rsid w:val="0090570C"/>
    <w:rsid w:val="00910C79"/>
    <w:rsid w:val="00922DE2"/>
    <w:rsid w:val="00931E1E"/>
    <w:rsid w:val="009455C6"/>
    <w:rsid w:val="00952653"/>
    <w:rsid w:val="00981E66"/>
    <w:rsid w:val="00984E3B"/>
    <w:rsid w:val="00985CD6"/>
    <w:rsid w:val="009868AC"/>
    <w:rsid w:val="009A2260"/>
    <w:rsid w:val="009A429F"/>
    <w:rsid w:val="009A4EE3"/>
    <w:rsid w:val="009E2401"/>
    <w:rsid w:val="00A11324"/>
    <w:rsid w:val="00A4012B"/>
    <w:rsid w:val="00A5393D"/>
    <w:rsid w:val="00A71595"/>
    <w:rsid w:val="00A75F54"/>
    <w:rsid w:val="00A831CE"/>
    <w:rsid w:val="00AA1D8D"/>
    <w:rsid w:val="00AD2486"/>
    <w:rsid w:val="00AD4054"/>
    <w:rsid w:val="00AD5791"/>
    <w:rsid w:val="00AD5EDA"/>
    <w:rsid w:val="00AF193B"/>
    <w:rsid w:val="00B21DA1"/>
    <w:rsid w:val="00B26FE3"/>
    <w:rsid w:val="00B36286"/>
    <w:rsid w:val="00B41451"/>
    <w:rsid w:val="00B43DC8"/>
    <w:rsid w:val="00B46DC0"/>
    <w:rsid w:val="00B47730"/>
    <w:rsid w:val="00B57A76"/>
    <w:rsid w:val="00BA3190"/>
    <w:rsid w:val="00BB3E17"/>
    <w:rsid w:val="00BC1457"/>
    <w:rsid w:val="00BD2528"/>
    <w:rsid w:val="00BE37F2"/>
    <w:rsid w:val="00C07671"/>
    <w:rsid w:val="00C34322"/>
    <w:rsid w:val="00C54317"/>
    <w:rsid w:val="00C663F3"/>
    <w:rsid w:val="00C74B51"/>
    <w:rsid w:val="00C767F5"/>
    <w:rsid w:val="00C84EC3"/>
    <w:rsid w:val="00CA334A"/>
    <w:rsid w:val="00CB0664"/>
    <w:rsid w:val="00CB7F8C"/>
    <w:rsid w:val="00CD118D"/>
    <w:rsid w:val="00CE34E4"/>
    <w:rsid w:val="00CE7029"/>
    <w:rsid w:val="00CF665A"/>
    <w:rsid w:val="00D07212"/>
    <w:rsid w:val="00D178C2"/>
    <w:rsid w:val="00D2248C"/>
    <w:rsid w:val="00D357CC"/>
    <w:rsid w:val="00D5417A"/>
    <w:rsid w:val="00D7397D"/>
    <w:rsid w:val="00DA4D05"/>
    <w:rsid w:val="00DD1C1B"/>
    <w:rsid w:val="00DF59E3"/>
    <w:rsid w:val="00E23670"/>
    <w:rsid w:val="00E305B3"/>
    <w:rsid w:val="00E41553"/>
    <w:rsid w:val="00E42873"/>
    <w:rsid w:val="00E73AA7"/>
    <w:rsid w:val="00E76279"/>
    <w:rsid w:val="00E830EB"/>
    <w:rsid w:val="00E8316A"/>
    <w:rsid w:val="00E904D3"/>
    <w:rsid w:val="00EA5708"/>
    <w:rsid w:val="00EC7AF5"/>
    <w:rsid w:val="00ED48A8"/>
    <w:rsid w:val="00ED4FE2"/>
    <w:rsid w:val="00F12157"/>
    <w:rsid w:val="00F31376"/>
    <w:rsid w:val="00F50DAA"/>
    <w:rsid w:val="00F60E64"/>
    <w:rsid w:val="00F66D25"/>
    <w:rsid w:val="00F750B8"/>
    <w:rsid w:val="00F80709"/>
    <w:rsid w:val="00F87764"/>
    <w:rsid w:val="00FA44A3"/>
    <w:rsid w:val="00FA4A25"/>
    <w:rsid w:val="00FC693F"/>
    <w:rsid w:val="00FF0B8C"/>
    <w:rsid w:val="00F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E761F4A3-228C-4A61-8168-B8D48963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0C"/>
  </w:style>
  <w:style w:type="paragraph" w:styleId="Heading1">
    <w:name w:val="heading 1"/>
    <w:basedOn w:val="Normal"/>
    <w:next w:val="Normal"/>
    <w:link w:val="Heading1Char"/>
    <w:uiPriority w:val="9"/>
    <w:qFormat/>
    <w:rsid w:val="0076500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00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00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00C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00C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00C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00C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0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0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7650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500C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6500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6500C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6500C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00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0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6500C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6500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00C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500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00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00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00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00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00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00C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76500C"/>
    <w:rPr>
      <w:b/>
      <w:bCs/>
    </w:rPr>
  </w:style>
  <w:style w:type="character" w:styleId="Emphasis">
    <w:name w:val="Emphasis"/>
    <w:uiPriority w:val="20"/>
    <w:qFormat/>
    <w:rsid w:val="0076500C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00C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00C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6500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6500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6500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6500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6500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00C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F3A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6F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it@github.com:username/repo-nam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ettings/key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r-email@examp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Sineesha Sukumaran</cp:lastModifiedBy>
  <cp:revision>213</cp:revision>
  <dcterms:created xsi:type="dcterms:W3CDTF">2013-12-23T23:15:00Z</dcterms:created>
  <dcterms:modified xsi:type="dcterms:W3CDTF">2025-07-04T11:34:00Z</dcterms:modified>
  <cp:category/>
</cp:coreProperties>
</file>